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834BF" w14:textId="77777777" w:rsidR="00B50B62" w:rsidRDefault="00E94533" w:rsidP="00E94533">
      <w:pPr>
        <w:pStyle w:val="Title"/>
        <w:jc w:val="center"/>
      </w:pPr>
      <w:r>
        <w:t>ĐỀ THI ĐÁNH GIÁ NĂNG LỰC</w:t>
      </w:r>
    </w:p>
    <w:p w14:paraId="751C44CC" w14:textId="77777777" w:rsidR="00E94533" w:rsidRDefault="00E94533" w:rsidP="00E94533">
      <w:pPr>
        <w:pStyle w:val="Title"/>
        <w:jc w:val="center"/>
        <w:rPr>
          <w:sz w:val="28"/>
          <w:szCs w:val="28"/>
        </w:rPr>
      </w:pPr>
      <w:r w:rsidRPr="00E94533">
        <w:rPr>
          <w:sz w:val="28"/>
          <w:szCs w:val="28"/>
        </w:rPr>
        <w:t>NHÓM NĂNG LỰC: (CM)</w:t>
      </w:r>
    </w:p>
    <w:p w14:paraId="588835E7" w14:textId="77777777" w:rsidR="00E94533" w:rsidRDefault="00E94533" w:rsidP="00E94533">
      <w:pPr>
        <w:pStyle w:val="Title"/>
        <w:jc w:val="center"/>
        <w:rPr>
          <w:sz w:val="26"/>
          <w:szCs w:val="26"/>
        </w:rPr>
      </w:pPr>
      <w:r w:rsidRPr="00E94533">
        <w:rPr>
          <w:sz w:val="26"/>
          <w:szCs w:val="26"/>
        </w:rPr>
        <w:t xml:space="preserve">TÊN NĂNG LỰC: </w:t>
      </w:r>
      <w:r>
        <w:rPr>
          <w:sz w:val="26"/>
          <w:szCs w:val="26"/>
        </w:rPr>
        <w:t xml:space="preserve"> </w:t>
      </w:r>
      <w:r w:rsidR="005963C3" w:rsidRPr="005963C3">
        <w:rPr>
          <w:sz w:val="26"/>
          <w:szCs w:val="26"/>
        </w:rPr>
        <w:t>Tích hợp hệ thống CNTT</w:t>
      </w:r>
    </w:p>
    <w:p w14:paraId="7C88B90E" w14:textId="77777777" w:rsidR="00EE18B2" w:rsidRDefault="009A30F3" w:rsidP="005664AE">
      <w:pPr>
        <w:pStyle w:val="Title"/>
        <w:jc w:val="center"/>
        <w:rPr>
          <w:sz w:val="24"/>
          <w:szCs w:val="24"/>
        </w:rPr>
      </w:pPr>
      <w:r>
        <w:rPr>
          <w:sz w:val="24"/>
          <w:szCs w:val="24"/>
        </w:rPr>
        <w:t xml:space="preserve">CẤP ĐỘ: </w:t>
      </w:r>
      <w:r w:rsidR="0063469F">
        <w:rPr>
          <w:sz w:val="24"/>
          <w:szCs w:val="24"/>
        </w:rPr>
        <w:t>4</w:t>
      </w:r>
    </w:p>
    <w:p w14:paraId="24303BA2" w14:textId="77777777" w:rsidR="00967A75" w:rsidRDefault="004716F2" w:rsidP="000644FE">
      <w:pPr>
        <w:spacing w:before="0" w:after="0" w:line="240" w:lineRule="auto"/>
        <w:rPr>
          <w:color w:val="FF0000"/>
          <w:sz w:val="24"/>
          <w:szCs w:val="24"/>
        </w:rPr>
      </w:pPr>
      <w:r>
        <w:rPr>
          <w:color w:val="FF0000"/>
          <w:sz w:val="24"/>
          <w:szCs w:val="24"/>
        </w:rPr>
        <w:t xml:space="preserve">Biểu hiện 1: </w:t>
      </w:r>
    </w:p>
    <w:p w14:paraId="696C7EE8" w14:textId="77777777" w:rsidR="00BE5677" w:rsidRDefault="00C6209D" w:rsidP="000644FE">
      <w:pPr>
        <w:spacing w:before="0" w:after="0" w:line="240" w:lineRule="auto"/>
        <w:rPr>
          <w:color w:val="FF0000"/>
          <w:sz w:val="24"/>
          <w:szCs w:val="24"/>
        </w:rPr>
      </w:pPr>
      <w:r w:rsidRPr="00C6209D">
        <w:rPr>
          <w:color w:val="FF0000"/>
          <w:sz w:val="24"/>
          <w:szCs w:val="24"/>
        </w:rPr>
        <w:t>- Có hiểu biết sâu về hệ thống nghiệp vụ và các kết nối với những hệ thống liên quan, kết nối giữa hệ thống nghiệp vụ và hệ thống CNTT để phán đoán nguyên nhân lỗi, đưa ra hướng và tổ chức xử lý lỗi</w:t>
      </w:r>
    </w:p>
    <w:p w14:paraId="024D67F2" w14:textId="77777777" w:rsidR="00C6209D" w:rsidRDefault="00967A75" w:rsidP="000644FE">
      <w:pPr>
        <w:spacing w:before="0" w:after="0" w:line="240" w:lineRule="auto"/>
        <w:rPr>
          <w:color w:val="FF0000"/>
          <w:sz w:val="24"/>
          <w:szCs w:val="24"/>
        </w:rPr>
      </w:pPr>
      <w:r>
        <w:rPr>
          <w:color w:val="FF0000"/>
          <w:sz w:val="24"/>
          <w:szCs w:val="24"/>
        </w:rPr>
        <w:t xml:space="preserve">- </w:t>
      </w:r>
      <w:r w:rsidRPr="00967A75">
        <w:rPr>
          <w:color w:val="FF0000"/>
          <w:sz w:val="24"/>
          <w:szCs w:val="24"/>
        </w:rPr>
        <w:t>Có khả năng phát hiện và giải quyết vấn đề mất an toàn trong giao tiếp giữa các hệ thống CNTT;</w:t>
      </w:r>
    </w:p>
    <w:p w14:paraId="6E996456" w14:textId="77777777" w:rsidR="00967A75" w:rsidRDefault="00967A75" w:rsidP="000644FE">
      <w:pPr>
        <w:spacing w:before="0" w:after="0" w:line="240" w:lineRule="auto"/>
        <w:rPr>
          <w:color w:val="FF0000"/>
          <w:sz w:val="24"/>
          <w:szCs w:val="24"/>
        </w:rPr>
      </w:pPr>
      <w:r w:rsidRPr="00967A75">
        <w:rPr>
          <w:color w:val="FF0000"/>
          <w:sz w:val="24"/>
          <w:szCs w:val="24"/>
        </w:rPr>
        <w:t>- Có khả năng xây dựng SLA, và triển khai SLA cho các hệ thống, dịch vụ được quản lý</w:t>
      </w:r>
    </w:p>
    <w:p w14:paraId="0DAB24A5" w14:textId="77777777" w:rsidR="001B49EF" w:rsidRDefault="001B49EF" w:rsidP="000644FE">
      <w:pPr>
        <w:spacing w:before="0" w:after="0" w:line="240" w:lineRule="auto"/>
        <w:rPr>
          <w:color w:val="FF0000"/>
          <w:sz w:val="24"/>
          <w:szCs w:val="24"/>
        </w:rPr>
      </w:pPr>
    </w:p>
    <w:p w14:paraId="79A9799F" w14:textId="77777777" w:rsidR="00133E16" w:rsidRPr="00FF24DC" w:rsidRDefault="00133E16" w:rsidP="00133E16">
      <w:pPr>
        <w:pStyle w:val="BodyTextIndent"/>
        <w:numPr>
          <w:ilvl w:val="0"/>
          <w:numId w:val="10"/>
        </w:numPr>
        <w:rPr>
          <w:b/>
          <w:sz w:val="24"/>
          <w:szCs w:val="24"/>
        </w:rPr>
      </w:pPr>
      <w:r w:rsidRPr="00FF24DC">
        <w:rPr>
          <w:b/>
          <w:sz w:val="24"/>
          <w:szCs w:val="24"/>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9"/>
        <w:gridCol w:w="3835"/>
        <w:gridCol w:w="4602"/>
        <w:gridCol w:w="768"/>
      </w:tblGrid>
      <w:tr w:rsidR="00133E16" w:rsidRPr="00FF24DC" w14:paraId="7BCE856A" w14:textId="77777777" w:rsidTr="004554B7">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75ABC4FD" w14:textId="77777777" w:rsidR="00133E16" w:rsidRPr="00FF24DC" w:rsidRDefault="00133E16" w:rsidP="005B0A8D">
            <w:pPr>
              <w:spacing w:before="100" w:beforeAutospacing="1" w:after="100" w:afterAutospacing="1" w:line="240" w:lineRule="auto"/>
              <w:jc w:val="left"/>
              <w:rPr>
                <w:sz w:val="24"/>
                <w:szCs w:val="24"/>
                <w:lang w:val="en-US"/>
              </w:rPr>
            </w:pPr>
            <w:r w:rsidRPr="00133E16">
              <w:rPr>
                <w:sz w:val="26"/>
              </w:rPr>
              <w:t xml:space="preserve">Anh/chị hãy cho biết </w:t>
            </w:r>
            <w:r w:rsidR="005B0A8D" w:rsidRPr="00133E16">
              <w:rPr>
                <w:sz w:val="26"/>
              </w:rPr>
              <w:t>Ư</w:t>
            </w:r>
            <w:r w:rsidR="005B0A8D">
              <w:rPr>
                <w:sz w:val="26"/>
              </w:rPr>
              <w:t xml:space="preserve">u nhược điểm của fulltext index </w:t>
            </w:r>
            <w:r>
              <w:rPr>
                <w:sz w:val="26"/>
              </w:rPr>
              <w:t>trong Lotus Domino</w:t>
            </w:r>
            <w:r w:rsidR="005B0A8D">
              <w:rPr>
                <w:sz w:val="26"/>
              </w:rPr>
              <w:t xml:space="preserve"> với tần suất “Immediate”</w:t>
            </w:r>
            <w:r>
              <w:rPr>
                <w:sz w:val="26"/>
              </w:rPr>
              <w:t>?</w:t>
            </w:r>
          </w:p>
        </w:tc>
        <w:tc>
          <w:tcPr>
            <w:tcW w:w="770" w:type="dxa"/>
            <w:tcBorders>
              <w:top w:val="outset" w:sz="6" w:space="0" w:color="auto"/>
              <w:left w:val="outset" w:sz="6" w:space="0" w:color="auto"/>
              <w:bottom w:val="outset" w:sz="6" w:space="0" w:color="auto"/>
              <w:right w:val="outset" w:sz="6" w:space="0" w:color="auto"/>
            </w:tcBorders>
            <w:vAlign w:val="center"/>
            <w:hideMark/>
          </w:tcPr>
          <w:p w14:paraId="59B12468" w14:textId="77777777" w:rsidR="00133E16" w:rsidRPr="00FF24DC" w:rsidRDefault="00133E16" w:rsidP="004554B7">
            <w:pPr>
              <w:keepNext/>
              <w:spacing w:before="100" w:beforeAutospacing="1" w:after="100" w:afterAutospacing="1"/>
              <w:jc w:val="left"/>
              <w:rPr>
                <w:i/>
                <w:iCs/>
                <w:color w:val="0A4E83"/>
                <w:sz w:val="24"/>
                <w:szCs w:val="24"/>
                <w:lang w:eastAsia="ko-KR"/>
              </w:rPr>
            </w:pPr>
            <w:r w:rsidRPr="00FF24DC">
              <w:rPr>
                <w:i/>
                <w:iCs/>
                <w:color w:val="0A4E83"/>
                <w:sz w:val="24"/>
                <w:szCs w:val="24"/>
                <w:lang w:eastAsia="ko-KR"/>
              </w:rPr>
              <w:t>ES</w:t>
            </w:r>
          </w:p>
        </w:tc>
      </w:tr>
      <w:tr w:rsidR="00133E16" w:rsidRPr="00FF24DC" w14:paraId="4975795D" w14:textId="77777777" w:rsidTr="004554B7">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3CE13955" w14:textId="77777777" w:rsidR="00133E16" w:rsidRPr="00FF24DC" w:rsidRDefault="00133E16" w:rsidP="004554B7">
            <w:pPr>
              <w:keepNext/>
              <w:spacing w:before="100" w:beforeAutospacing="1" w:after="100" w:afterAutospacing="1" w:line="200" w:lineRule="atLeast"/>
              <w:jc w:val="center"/>
              <w:rPr>
                <w:b/>
                <w:bCs/>
                <w:sz w:val="24"/>
                <w:szCs w:val="24"/>
              </w:rPr>
            </w:pPr>
            <w:r w:rsidRPr="00FF24DC">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761353E" w14:textId="77777777" w:rsidR="00133E16" w:rsidRPr="00FF24DC" w:rsidRDefault="00133E16" w:rsidP="004554B7">
            <w:pPr>
              <w:spacing w:before="0" w:after="0" w:line="240" w:lineRule="auto"/>
              <w:jc w:val="left"/>
              <w:rPr>
                <w:sz w:val="24"/>
                <w:szCs w:val="24"/>
                <w:lang w:val="en-US"/>
              </w:rPr>
            </w:pPr>
          </w:p>
        </w:tc>
        <w:tc>
          <w:tcPr>
            <w:tcW w:w="4618" w:type="dxa"/>
            <w:tcBorders>
              <w:top w:val="outset" w:sz="6" w:space="0" w:color="auto"/>
              <w:left w:val="outset" w:sz="6" w:space="0" w:color="auto"/>
              <w:bottom w:val="outset" w:sz="6" w:space="0" w:color="auto"/>
              <w:right w:val="outset" w:sz="6" w:space="0" w:color="auto"/>
            </w:tcBorders>
            <w:vAlign w:val="center"/>
            <w:hideMark/>
          </w:tcPr>
          <w:p w14:paraId="57444A50" w14:textId="77777777" w:rsidR="00133E16" w:rsidRPr="00FF24DC" w:rsidRDefault="00133E16" w:rsidP="004554B7">
            <w:pPr>
              <w:keepNext/>
              <w:spacing w:before="100" w:beforeAutospacing="1" w:after="100" w:afterAutospacing="1" w:line="200" w:lineRule="atLeast"/>
              <w:jc w:val="center"/>
              <w:rPr>
                <w:b/>
                <w:bCs/>
                <w:sz w:val="24"/>
                <w:szCs w:val="24"/>
              </w:rPr>
            </w:pPr>
            <w:r w:rsidRPr="00FF24DC">
              <w:rPr>
                <w:b/>
                <w:bCs/>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1E3C124" w14:textId="77777777" w:rsidR="00133E16" w:rsidRPr="00FF24DC" w:rsidRDefault="00133E16" w:rsidP="004554B7">
            <w:pPr>
              <w:keepNext/>
              <w:spacing w:before="100" w:beforeAutospacing="1" w:after="100" w:afterAutospacing="1" w:line="200" w:lineRule="atLeast"/>
              <w:jc w:val="center"/>
              <w:rPr>
                <w:b/>
                <w:bCs/>
                <w:sz w:val="24"/>
                <w:szCs w:val="24"/>
              </w:rPr>
            </w:pPr>
            <w:r w:rsidRPr="00FF24DC">
              <w:rPr>
                <w:b/>
                <w:bCs/>
                <w:sz w:val="24"/>
                <w:szCs w:val="24"/>
              </w:rPr>
              <w:t> </w:t>
            </w:r>
          </w:p>
        </w:tc>
      </w:tr>
      <w:tr w:rsidR="00133E16" w:rsidRPr="00FF24DC" w14:paraId="583957CB" w14:textId="77777777" w:rsidTr="004554B7">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ABDC538" w14:textId="77777777" w:rsidR="00133E16" w:rsidRPr="00FF24DC" w:rsidRDefault="00133E16" w:rsidP="004554B7">
            <w:pPr>
              <w:keepNext/>
              <w:spacing w:before="20" w:after="40" w:line="240" w:lineRule="auto"/>
              <w:ind w:left="40" w:right="144"/>
              <w:jc w:val="left"/>
              <w:rPr>
                <w:sz w:val="24"/>
                <w:szCs w:val="24"/>
              </w:rPr>
            </w:pPr>
            <w:r w:rsidRPr="00FF24DC">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14:paraId="1D43C66B" w14:textId="77777777" w:rsidR="00133E16" w:rsidRPr="00FF24DC" w:rsidRDefault="00133E16" w:rsidP="004554B7">
            <w:pPr>
              <w:keepNext/>
              <w:spacing w:before="20" w:after="40" w:line="240" w:lineRule="auto"/>
              <w:ind w:left="40" w:right="144"/>
              <w:jc w:val="left"/>
              <w:rPr>
                <w:sz w:val="24"/>
                <w:szCs w:val="24"/>
              </w:rPr>
            </w:pPr>
          </w:p>
        </w:tc>
        <w:tc>
          <w:tcPr>
            <w:tcW w:w="4618" w:type="dxa"/>
            <w:tcBorders>
              <w:top w:val="outset" w:sz="6" w:space="0" w:color="auto"/>
              <w:left w:val="outset" w:sz="6" w:space="0" w:color="auto"/>
              <w:bottom w:val="outset" w:sz="6" w:space="0" w:color="auto"/>
              <w:right w:val="outset" w:sz="6" w:space="0" w:color="auto"/>
            </w:tcBorders>
            <w:vAlign w:val="center"/>
            <w:hideMark/>
          </w:tcPr>
          <w:p w14:paraId="4C1FBEE0" w14:textId="77777777" w:rsidR="00133E16" w:rsidRPr="00FF24DC" w:rsidRDefault="00133E16" w:rsidP="004554B7">
            <w:pPr>
              <w:keepNext/>
              <w:spacing w:before="20" w:after="40" w:line="240" w:lineRule="auto"/>
              <w:ind w:left="40" w:right="144"/>
              <w:jc w:val="left"/>
              <w:rPr>
                <w:sz w:val="24"/>
                <w:szCs w:val="24"/>
              </w:rPr>
            </w:pPr>
            <w:r w:rsidRPr="00FF24DC">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8EA8691" w14:textId="77777777" w:rsidR="00133E16" w:rsidRPr="00FF24DC" w:rsidRDefault="00133E16" w:rsidP="004554B7">
            <w:pPr>
              <w:keepNext/>
              <w:spacing w:before="20" w:after="40" w:line="240" w:lineRule="auto"/>
              <w:ind w:left="40" w:right="144"/>
              <w:jc w:val="left"/>
              <w:rPr>
                <w:sz w:val="24"/>
                <w:szCs w:val="24"/>
              </w:rPr>
            </w:pPr>
            <w:r w:rsidRPr="00FF24DC">
              <w:rPr>
                <w:sz w:val="24"/>
                <w:szCs w:val="24"/>
              </w:rPr>
              <w:t> </w:t>
            </w:r>
          </w:p>
        </w:tc>
      </w:tr>
      <w:tr w:rsidR="00133E16" w:rsidRPr="00FF24DC" w14:paraId="64FE0BA7" w14:textId="77777777" w:rsidTr="004554B7">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2AE9EEF9" w14:textId="77777777" w:rsidR="00133E16" w:rsidRPr="00FF24DC" w:rsidRDefault="00133E16" w:rsidP="004554B7">
            <w:pPr>
              <w:keepNext/>
              <w:spacing w:before="20" w:after="40" w:line="240" w:lineRule="auto"/>
              <w:ind w:left="40" w:right="144"/>
              <w:jc w:val="left"/>
              <w:rPr>
                <w:sz w:val="24"/>
                <w:szCs w:val="24"/>
              </w:rPr>
            </w:pPr>
            <w:r w:rsidRPr="00FF24DC">
              <w:rPr>
                <w:i/>
                <w:iCs/>
                <w:sz w:val="24"/>
                <w:szCs w:val="24"/>
              </w:rPr>
              <w:t>Don't forget to include the deadline!</w:t>
            </w:r>
          </w:p>
        </w:tc>
        <w:tc>
          <w:tcPr>
            <w:tcW w:w="770" w:type="dxa"/>
            <w:tcBorders>
              <w:top w:val="outset" w:sz="6" w:space="0" w:color="auto"/>
              <w:left w:val="outset" w:sz="6" w:space="0" w:color="auto"/>
              <w:bottom w:val="outset" w:sz="6" w:space="0" w:color="auto"/>
              <w:right w:val="outset" w:sz="6" w:space="0" w:color="auto"/>
            </w:tcBorders>
            <w:vAlign w:val="center"/>
            <w:hideMark/>
          </w:tcPr>
          <w:p w14:paraId="6B819355" w14:textId="77777777" w:rsidR="00133E16" w:rsidRPr="00FF24DC" w:rsidRDefault="00133E16" w:rsidP="004554B7">
            <w:pPr>
              <w:rPr>
                <w:sz w:val="24"/>
                <w:szCs w:val="24"/>
              </w:rPr>
            </w:pPr>
            <w:r w:rsidRPr="00FF24DC">
              <w:rPr>
                <w:sz w:val="24"/>
                <w:szCs w:val="24"/>
              </w:rPr>
              <w:t> </w:t>
            </w:r>
          </w:p>
        </w:tc>
      </w:tr>
    </w:tbl>
    <w:p w14:paraId="0111F58A" w14:textId="77777777" w:rsidR="00133E16" w:rsidRDefault="00133E16" w:rsidP="00133E16">
      <w:pPr>
        <w:pStyle w:val="BodyTextIndent"/>
        <w:ind w:left="0"/>
        <w:rPr>
          <w:sz w:val="24"/>
          <w:szCs w:val="24"/>
          <w:u w:val="single"/>
        </w:rPr>
      </w:pPr>
    </w:p>
    <w:p w14:paraId="290569E1" w14:textId="77777777" w:rsidR="00133E16" w:rsidRDefault="00133E16" w:rsidP="00133E16">
      <w:pPr>
        <w:pStyle w:val="BodyTextIndent"/>
        <w:ind w:left="0"/>
        <w:rPr>
          <w:sz w:val="24"/>
          <w:szCs w:val="24"/>
        </w:rPr>
      </w:pPr>
      <w:r>
        <w:rPr>
          <w:sz w:val="24"/>
          <w:szCs w:val="24"/>
          <w:u w:val="single"/>
        </w:rPr>
        <w:t>Trả lời:</w:t>
      </w:r>
    </w:p>
    <w:p w14:paraId="4FBB9FCD" w14:textId="77777777" w:rsidR="007F1D23" w:rsidRDefault="007F1D23" w:rsidP="000A78D7">
      <w:pPr>
        <w:pStyle w:val="BodyTextIndent"/>
        <w:numPr>
          <w:ilvl w:val="0"/>
          <w:numId w:val="14"/>
        </w:numPr>
        <w:suppressAutoHyphens/>
        <w:rPr>
          <w:sz w:val="24"/>
          <w:szCs w:val="24"/>
        </w:rPr>
      </w:pPr>
      <w:r>
        <w:rPr>
          <w:sz w:val="24"/>
          <w:szCs w:val="24"/>
        </w:rPr>
        <w:t>Ưu điểm</w:t>
      </w:r>
    </w:p>
    <w:p w14:paraId="6BEE5040" w14:textId="77777777" w:rsidR="00133E16" w:rsidRDefault="007F1D23" w:rsidP="000A78D7">
      <w:pPr>
        <w:pStyle w:val="BodyTextIndent"/>
        <w:numPr>
          <w:ilvl w:val="0"/>
          <w:numId w:val="14"/>
        </w:numPr>
        <w:tabs>
          <w:tab w:val="clear" w:pos="0"/>
          <w:tab w:val="num" w:pos="360"/>
        </w:tabs>
        <w:suppressAutoHyphens/>
        <w:ind w:left="1440"/>
        <w:rPr>
          <w:sz w:val="24"/>
          <w:szCs w:val="24"/>
        </w:rPr>
      </w:pPr>
      <w:r>
        <w:rPr>
          <w:sz w:val="24"/>
          <w:szCs w:val="24"/>
        </w:rPr>
        <w:t>Có thể tìm kiếm được document ngay khi document được tạo mới/cập nhật/xóa thông tin trong database</w:t>
      </w:r>
    </w:p>
    <w:p w14:paraId="3089A86D" w14:textId="77777777" w:rsidR="007F1D23" w:rsidRDefault="007F1D23" w:rsidP="000A78D7">
      <w:pPr>
        <w:pStyle w:val="BodyTextIndent"/>
        <w:numPr>
          <w:ilvl w:val="0"/>
          <w:numId w:val="14"/>
        </w:numPr>
        <w:tabs>
          <w:tab w:val="clear" w:pos="0"/>
          <w:tab w:val="num" w:pos="360"/>
        </w:tabs>
        <w:suppressAutoHyphens/>
        <w:ind w:left="1440"/>
        <w:rPr>
          <w:sz w:val="24"/>
          <w:szCs w:val="24"/>
        </w:rPr>
      </w:pPr>
      <w:r>
        <w:rPr>
          <w:sz w:val="24"/>
          <w:szCs w:val="24"/>
        </w:rPr>
        <w:t>Thường dùng trong trường hợp các ứng dụng có lượng document lớn, thông tin thay đổi liên tục và người sử dụng mong muốn được cập nhật thông tin ngay khi có thay đổi.</w:t>
      </w:r>
    </w:p>
    <w:p w14:paraId="2C0F3D22" w14:textId="77777777" w:rsidR="00391EF2" w:rsidRDefault="00391EF2" w:rsidP="000A78D7">
      <w:pPr>
        <w:pStyle w:val="BodyTextIndent"/>
        <w:numPr>
          <w:ilvl w:val="0"/>
          <w:numId w:val="14"/>
        </w:numPr>
        <w:tabs>
          <w:tab w:val="clear" w:pos="0"/>
          <w:tab w:val="num" w:pos="360"/>
        </w:tabs>
        <w:suppressAutoHyphens/>
        <w:ind w:left="1440"/>
        <w:rPr>
          <w:sz w:val="24"/>
          <w:szCs w:val="24"/>
        </w:rPr>
      </w:pPr>
      <w:r>
        <w:rPr>
          <w:sz w:val="24"/>
          <w:szCs w:val="24"/>
        </w:rPr>
        <w:t>Tốc độ tìm kiếm nhanh</w:t>
      </w:r>
    </w:p>
    <w:p w14:paraId="5FA90B87" w14:textId="77777777" w:rsidR="00133E16" w:rsidRDefault="00133E16" w:rsidP="000A78D7">
      <w:pPr>
        <w:pStyle w:val="BodyTextIndent"/>
        <w:numPr>
          <w:ilvl w:val="0"/>
          <w:numId w:val="14"/>
        </w:numPr>
        <w:suppressAutoHyphens/>
        <w:rPr>
          <w:sz w:val="24"/>
          <w:szCs w:val="24"/>
        </w:rPr>
      </w:pPr>
      <w:r>
        <w:rPr>
          <w:sz w:val="24"/>
          <w:szCs w:val="24"/>
        </w:rPr>
        <w:t>Nhược điểm</w:t>
      </w:r>
    </w:p>
    <w:p w14:paraId="732C3380" w14:textId="77777777" w:rsidR="00133E16" w:rsidRDefault="00133E16" w:rsidP="000A78D7">
      <w:pPr>
        <w:pStyle w:val="BodyTextIndent"/>
        <w:numPr>
          <w:ilvl w:val="0"/>
          <w:numId w:val="14"/>
        </w:numPr>
        <w:tabs>
          <w:tab w:val="clear" w:pos="0"/>
          <w:tab w:val="num" w:pos="360"/>
        </w:tabs>
        <w:suppressAutoHyphens/>
        <w:ind w:left="1440"/>
        <w:rPr>
          <w:sz w:val="24"/>
          <w:szCs w:val="24"/>
        </w:rPr>
      </w:pPr>
      <w:r>
        <w:rPr>
          <w:sz w:val="24"/>
          <w:szCs w:val="24"/>
        </w:rPr>
        <w:t xml:space="preserve">Việc tạo index </w:t>
      </w:r>
      <w:r w:rsidR="007F1D23">
        <w:rPr>
          <w:sz w:val="24"/>
          <w:szCs w:val="24"/>
        </w:rPr>
        <w:t>với cơ chế “Immediate” ảnh hưởng đến nhiều</w:t>
      </w:r>
      <w:r>
        <w:rPr>
          <w:sz w:val="24"/>
          <w:szCs w:val="24"/>
        </w:rPr>
        <w:t xml:space="preserve"> </w:t>
      </w:r>
      <w:r w:rsidR="007F1D23">
        <w:rPr>
          <w:sz w:val="24"/>
          <w:szCs w:val="24"/>
        </w:rPr>
        <w:t>tài nguyên hệ thống: CPU, RAM, tốc độ đọc/ghi ổ cứng</w:t>
      </w:r>
    </w:p>
    <w:p w14:paraId="01C0A034" w14:textId="77777777" w:rsidR="005B0A8D" w:rsidRDefault="005B0A8D" w:rsidP="000A78D7">
      <w:pPr>
        <w:pStyle w:val="BodyTextIndent"/>
        <w:numPr>
          <w:ilvl w:val="0"/>
          <w:numId w:val="14"/>
        </w:numPr>
        <w:tabs>
          <w:tab w:val="clear" w:pos="0"/>
          <w:tab w:val="num" w:pos="360"/>
        </w:tabs>
        <w:suppressAutoHyphens/>
        <w:ind w:left="1440"/>
        <w:rPr>
          <w:sz w:val="24"/>
          <w:szCs w:val="24"/>
        </w:rPr>
      </w:pPr>
      <w:r>
        <w:rPr>
          <w:sz w:val="24"/>
          <w:szCs w:val="24"/>
        </w:rPr>
        <w:t xml:space="preserve">Trong trường hợp database với lượng dữ liệu rất lơn, thông tin thay đổi liên tục, việc đánh chỉ mục ngay lập tức đôi khi </w:t>
      </w:r>
    </w:p>
    <w:p w14:paraId="55CE912E" w14:textId="77777777" w:rsidR="00133E16" w:rsidRDefault="00133E16" w:rsidP="000A78D7">
      <w:pPr>
        <w:pStyle w:val="BodyTextIndent"/>
        <w:numPr>
          <w:ilvl w:val="0"/>
          <w:numId w:val="13"/>
        </w:numPr>
        <w:suppressAutoHyphens/>
      </w:pPr>
      <w:r>
        <w:rPr>
          <w:sz w:val="24"/>
          <w:szCs w:val="24"/>
        </w:rPr>
        <w:t xml:space="preserve">Trả lời đúng mục 1 được </w:t>
      </w:r>
      <w:r w:rsidR="005B0A8D">
        <w:rPr>
          <w:sz w:val="24"/>
          <w:szCs w:val="24"/>
        </w:rPr>
        <w:t>6</w:t>
      </w:r>
      <w:r>
        <w:rPr>
          <w:sz w:val="24"/>
          <w:szCs w:val="24"/>
        </w:rPr>
        <w:t>0% điểm</w:t>
      </w:r>
      <w:r w:rsidR="005B0A8D">
        <w:rPr>
          <w:sz w:val="24"/>
          <w:szCs w:val="24"/>
        </w:rPr>
        <w:t xml:space="preserve"> (mỗi ý 20% điểm) </w:t>
      </w:r>
      <w:r>
        <w:rPr>
          <w:sz w:val="24"/>
          <w:szCs w:val="24"/>
        </w:rPr>
        <w:t xml:space="preserve">, mục 2: </w:t>
      </w:r>
      <w:r w:rsidR="005B0A8D">
        <w:rPr>
          <w:sz w:val="24"/>
          <w:szCs w:val="24"/>
        </w:rPr>
        <w:t>4</w:t>
      </w:r>
      <w:r>
        <w:rPr>
          <w:sz w:val="24"/>
          <w:szCs w:val="24"/>
        </w:rPr>
        <w:t>0% điểm</w:t>
      </w:r>
      <w:r w:rsidR="005B0A8D">
        <w:rPr>
          <w:sz w:val="24"/>
          <w:szCs w:val="24"/>
        </w:rPr>
        <w:t xml:space="preserve"> (mỗi ý 20% điểm)</w:t>
      </w:r>
    </w:p>
    <w:p w14:paraId="70A46495" w14:textId="77777777" w:rsidR="00133E16" w:rsidRDefault="00133E16" w:rsidP="000644FE">
      <w:pPr>
        <w:spacing w:before="0" w:after="0" w:line="240" w:lineRule="auto"/>
        <w:rPr>
          <w:color w:val="FF0000"/>
          <w:sz w:val="24"/>
          <w:szCs w:val="24"/>
        </w:rPr>
      </w:pPr>
    </w:p>
    <w:p w14:paraId="6DB394EC" w14:textId="77777777" w:rsidR="00F02F85" w:rsidRPr="00902689" w:rsidRDefault="00F02F85" w:rsidP="00F02F85">
      <w:pPr>
        <w:pStyle w:val="BodyTextIndent"/>
        <w:numPr>
          <w:ilvl w:val="0"/>
          <w:numId w:val="10"/>
        </w:numPr>
        <w:rPr>
          <w:b/>
          <w:sz w:val="26"/>
          <w:szCs w:val="26"/>
        </w:rPr>
      </w:pPr>
      <w:r w:rsidRPr="00902689">
        <w:rPr>
          <w:b/>
          <w:sz w:val="26"/>
          <w:szCs w:val="26"/>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35"/>
        <w:gridCol w:w="4603"/>
        <w:gridCol w:w="768"/>
      </w:tblGrid>
      <w:tr w:rsidR="00F02F85" w:rsidRPr="00902689" w14:paraId="3A0EA89D" w14:textId="77777777" w:rsidTr="008537A7">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1D65180C" w14:textId="77777777" w:rsidR="00F02F85" w:rsidRPr="00902689" w:rsidRDefault="00902689" w:rsidP="00902689">
            <w:pPr>
              <w:spacing w:before="100" w:beforeAutospacing="1" w:after="100" w:afterAutospacing="1" w:line="240" w:lineRule="auto"/>
              <w:jc w:val="left"/>
              <w:rPr>
                <w:sz w:val="26"/>
                <w:szCs w:val="26"/>
                <w:lang w:val="en-US"/>
              </w:rPr>
            </w:pPr>
            <w:r w:rsidRPr="00902689">
              <w:rPr>
                <w:sz w:val="26"/>
                <w:szCs w:val="26"/>
              </w:rPr>
              <w:t>Anh chị hãnh t</w:t>
            </w:r>
            <w:r w:rsidR="00F02F85" w:rsidRPr="00902689">
              <w:rPr>
                <w:sz w:val="26"/>
                <w:szCs w:val="26"/>
              </w:rPr>
              <w:t>rình bày tóm tắt chức năng của 2 Server: Incomming mail server và Outgoing mail server?</w:t>
            </w:r>
          </w:p>
        </w:tc>
        <w:tc>
          <w:tcPr>
            <w:tcW w:w="768" w:type="dxa"/>
            <w:tcBorders>
              <w:top w:val="outset" w:sz="6" w:space="0" w:color="auto"/>
              <w:left w:val="outset" w:sz="6" w:space="0" w:color="auto"/>
              <w:bottom w:val="outset" w:sz="6" w:space="0" w:color="auto"/>
              <w:right w:val="outset" w:sz="6" w:space="0" w:color="auto"/>
            </w:tcBorders>
            <w:vAlign w:val="center"/>
            <w:hideMark/>
          </w:tcPr>
          <w:p w14:paraId="4A585701" w14:textId="77777777" w:rsidR="00F02F85" w:rsidRPr="00902689" w:rsidRDefault="00F02F85" w:rsidP="008537A7">
            <w:pPr>
              <w:keepNext/>
              <w:spacing w:before="100" w:beforeAutospacing="1" w:after="100" w:afterAutospacing="1"/>
              <w:jc w:val="left"/>
              <w:rPr>
                <w:i/>
                <w:iCs/>
                <w:color w:val="0A4E83"/>
                <w:sz w:val="26"/>
                <w:szCs w:val="26"/>
                <w:lang w:eastAsia="ko-KR"/>
              </w:rPr>
            </w:pPr>
            <w:r w:rsidRPr="00902689">
              <w:rPr>
                <w:i/>
                <w:iCs/>
                <w:color w:val="0A4E83"/>
                <w:sz w:val="26"/>
                <w:szCs w:val="26"/>
                <w:lang w:eastAsia="ko-KR"/>
              </w:rPr>
              <w:t>ES</w:t>
            </w:r>
          </w:p>
        </w:tc>
      </w:tr>
      <w:tr w:rsidR="00F02F85" w:rsidRPr="00902689" w14:paraId="27B49C66" w14:textId="77777777" w:rsidTr="008537A7">
        <w:trPr>
          <w:cantSplit/>
          <w:tblHeader/>
        </w:trPr>
        <w:tc>
          <w:tcPr>
            <w:tcW w:w="768" w:type="dxa"/>
            <w:tcBorders>
              <w:top w:val="outset" w:sz="6" w:space="0" w:color="auto"/>
              <w:left w:val="outset" w:sz="6" w:space="0" w:color="auto"/>
              <w:bottom w:val="outset" w:sz="6" w:space="0" w:color="auto"/>
              <w:right w:val="outset" w:sz="6" w:space="0" w:color="auto"/>
            </w:tcBorders>
            <w:vAlign w:val="center"/>
            <w:hideMark/>
          </w:tcPr>
          <w:p w14:paraId="5F677469" w14:textId="77777777" w:rsidR="00F02F85" w:rsidRPr="00902689" w:rsidRDefault="00F02F85" w:rsidP="008537A7">
            <w:pPr>
              <w:keepNext/>
              <w:spacing w:before="100" w:beforeAutospacing="1" w:after="100" w:afterAutospacing="1" w:line="200" w:lineRule="atLeast"/>
              <w:jc w:val="center"/>
              <w:rPr>
                <w:b/>
                <w:bCs/>
                <w:sz w:val="26"/>
                <w:szCs w:val="26"/>
              </w:rPr>
            </w:pPr>
            <w:r w:rsidRPr="00902689">
              <w:rPr>
                <w:b/>
                <w:bCs/>
                <w:sz w:val="26"/>
                <w:szCs w:val="26"/>
              </w:rPr>
              <w:t>#</w:t>
            </w:r>
          </w:p>
        </w:tc>
        <w:tc>
          <w:tcPr>
            <w:tcW w:w="3835" w:type="dxa"/>
            <w:tcBorders>
              <w:top w:val="outset" w:sz="6" w:space="0" w:color="auto"/>
              <w:left w:val="outset" w:sz="6" w:space="0" w:color="auto"/>
              <w:bottom w:val="outset" w:sz="6" w:space="0" w:color="auto"/>
              <w:right w:val="outset" w:sz="6" w:space="0" w:color="auto"/>
            </w:tcBorders>
            <w:vAlign w:val="center"/>
            <w:hideMark/>
          </w:tcPr>
          <w:p w14:paraId="1EE9D722" w14:textId="77777777" w:rsidR="00F02F85" w:rsidRPr="00902689" w:rsidRDefault="00F02F85" w:rsidP="008537A7">
            <w:pPr>
              <w:spacing w:before="0" w:after="0" w:line="240" w:lineRule="auto"/>
              <w:jc w:val="left"/>
              <w:rPr>
                <w:sz w:val="26"/>
                <w:szCs w:val="26"/>
                <w:lang w:val="en-US"/>
              </w:rPr>
            </w:pPr>
          </w:p>
        </w:tc>
        <w:tc>
          <w:tcPr>
            <w:tcW w:w="4603" w:type="dxa"/>
            <w:tcBorders>
              <w:top w:val="outset" w:sz="6" w:space="0" w:color="auto"/>
              <w:left w:val="outset" w:sz="6" w:space="0" w:color="auto"/>
              <w:bottom w:val="outset" w:sz="6" w:space="0" w:color="auto"/>
              <w:right w:val="outset" w:sz="6" w:space="0" w:color="auto"/>
            </w:tcBorders>
            <w:vAlign w:val="center"/>
            <w:hideMark/>
          </w:tcPr>
          <w:p w14:paraId="0BEEF7EA" w14:textId="77777777" w:rsidR="00F02F85" w:rsidRPr="00902689" w:rsidRDefault="00F02F85" w:rsidP="008537A7">
            <w:pPr>
              <w:keepNext/>
              <w:spacing w:before="100" w:beforeAutospacing="1" w:after="100" w:afterAutospacing="1" w:line="200" w:lineRule="atLeast"/>
              <w:jc w:val="center"/>
              <w:rPr>
                <w:b/>
                <w:bCs/>
                <w:sz w:val="26"/>
                <w:szCs w:val="26"/>
              </w:rPr>
            </w:pPr>
            <w:r w:rsidRPr="00902689">
              <w:rPr>
                <w:b/>
                <w:bCs/>
                <w:sz w:val="26"/>
                <w:szCs w:val="26"/>
              </w:rPr>
              <w:t> </w:t>
            </w:r>
          </w:p>
        </w:tc>
        <w:tc>
          <w:tcPr>
            <w:tcW w:w="768" w:type="dxa"/>
            <w:tcBorders>
              <w:top w:val="outset" w:sz="6" w:space="0" w:color="auto"/>
              <w:left w:val="outset" w:sz="6" w:space="0" w:color="auto"/>
              <w:bottom w:val="outset" w:sz="6" w:space="0" w:color="auto"/>
              <w:right w:val="outset" w:sz="6" w:space="0" w:color="auto"/>
            </w:tcBorders>
            <w:vAlign w:val="center"/>
            <w:hideMark/>
          </w:tcPr>
          <w:p w14:paraId="69A98733" w14:textId="77777777" w:rsidR="00F02F85" w:rsidRPr="00902689" w:rsidRDefault="00F02F85" w:rsidP="008537A7">
            <w:pPr>
              <w:keepNext/>
              <w:spacing w:before="100" w:beforeAutospacing="1" w:after="100" w:afterAutospacing="1" w:line="200" w:lineRule="atLeast"/>
              <w:jc w:val="center"/>
              <w:rPr>
                <w:b/>
                <w:bCs/>
                <w:sz w:val="26"/>
                <w:szCs w:val="26"/>
              </w:rPr>
            </w:pPr>
            <w:r w:rsidRPr="00902689">
              <w:rPr>
                <w:b/>
                <w:bCs/>
                <w:sz w:val="26"/>
                <w:szCs w:val="26"/>
              </w:rPr>
              <w:t> </w:t>
            </w:r>
          </w:p>
        </w:tc>
      </w:tr>
      <w:tr w:rsidR="00F02F85" w:rsidRPr="00902689" w14:paraId="45BA8B44" w14:textId="77777777" w:rsidTr="008537A7">
        <w:trPr>
          <w:cantSplit/>
        </w:trPr>
        <w:tc>
          <w:tcPr>
            <w:tcW w:w="768" w:type="dxa"/>
            <w:tcBorders>
              <w:top w:val="outset" w:sz="6" w:space="0" w:color="auto"/>
              <w:left w:val="outset" w:sz="6" w:space="0" w:color="auto"/>
              <w:bottom w:val="outset" w:sz="6" w:space="0" w:color="auto"/>
              <w:right w:val="outset" w:sz="6" w:space="0" w:color="auto"/>
            </w:tcBorders>
            <w:vAlign w:val="center"/>
            <w:hideMark/>
          </w:tcPr>
          <w:p w14:paraId="56E0CBF8" w14:textId="77777777" w:rsidR="00F02F85" w:rsidRPr="00902689" w:rsidRDefault="00F02F85" w:rsidP="008537A7">
            <w:pPr>
              <w:keepNext/>
              <w:spacing w:before="20" w:after="40" w:line="240" w:lineRule="auto"/>
              <w:ind w:left="40" w:right="144"/>
              <w:jc w:val="left"/>
              <w:rPr>
                <w:sz w:val="26"/>
                <w:szCs w:val="26"/>
              </w:rPr>
            </w:pPr>
            <w:r w:rsidRPr="00902689">
              <w:rPr>
                <w:sz w:val="26"/>
                <w:szCs w:val="26"/>
              </w:rPr>
              <w:t> </w:t>
            </w:r>
          </w:p>
        </w:tc>
        <w:tc>
          <w:tcPr>
            <w:tcW w:w="3835" w:type="dxa"/>
            <w:tcBorders>
              <w:top w:val="outset" w:sz="6" w:space="0" w:color="auto"/>
              <w:left w:val="outset" w:sz="6" w:space="0" w:color="auto"/>
              <w:bottom w:val="outset" w:sz="6" w:space="0" w:color="auto"/>
              <w:right w:val="outset" w:sz="6" w:space="0" w:color="auto"/>
            </w:tcBorders>
            <w:vAlign w:val="center"/>
          </w:tcPr>
          <w:p w14:paraId="08FDDDE9" w14:textId="77777777" w:rsidR="00F02F85" w:rsidRPr="00902689" w:rsidRDefault="00F02F85" w:rsidP="008537A7">
            <w:pPr>
              <w:keepNext/>
              <w:spacing w:before="20" w:after="40" w:line="240" w:lineRule="auto"/>
              <w:ind w:left="40" w:right="144"/>
              <w:jc w:val="left"/>
              <w:rPr>
                <w:sz w:val="26"/>
                <w:szCs w:val="26"/>
              </w:rPr>
            </w:pPr>
          </w:p>
        </w:tc>
        <w:tc>
          <w:tcPr>
            <w:tcW w:w="4603" w:type="dxa"/>
            <w:tcBorders>
              <w:top w:val="outset" w:sz="6" w:space="0" w:color="auto"/>
              <w:left w:val="outset" w:sz="6" w:space="0" w:color="auto"/>
              <w:bottom w:val="outset" w:sz="6" w:space="0" w:color="auto"/>
              <w:right w:val="outset" w:sz="6" w:space="0" w:color="auto"/>
            </w:tcBorders>
            <w:vAlign w:val="center"/>
            <w:hideMark/>
          </w:tcPr>
          <w:p w14:paraId="0E36EDF1" w14:textId="77777777" w:rsidR="00F02F85" w:rsidRPr="00902689" w:rsidRDefault="00F02F85" w:rsidP="008537A7">
            <w:pPr>
              <w:keepNext/>
              <w:spacing w:before="20" w:after="40" w:line="240" w:lineRule="auto"/>
              <w:ind w:left="40" w:right="144"/>
              <w:jc w:val="left"/>
              <w:rPr>
                <w:sz w:val="26"/>
                <w:szCs w:val="26"/>
              </w:rPr>
            </w:pPr>
            <w:r w:rsidRPr="00902689">
              <w:rPr>
                <w:sz w:val="26"/>
                <w:szCs w:val="26"/>
              </w:rPr>
              <w:t> </w:t>
            </w:r>
          </w:p>
        </w:tc>
        <w:tc>
          <w:tcPr>
            <w:tcW w:w="768" w:type="dxa"/>
            <w:tcBorders>
              <w:top w:val="outset" w:sz="6" w:space="0" w:color="auto"/>
              <w:left w:val="outset" w:sz="6" w:space="0" w:color="auto"/>
              <w:bottom w:val="outset" w:sz="6" w:space="0" w:color="auto"/>
              <w:right w:val="outset" w:sz="6" w:space="0" w:color="auto"/>
            </w:tcBorders>
            <w:vAlign w:val="center"/>
            <w:hideMark/>
          </w:tcPr>
          <w:p w14:paraId="6C52F62A" w14:textId="77777777" w:rsidR="00F02F85" w:rsidRPr="00902689" w:rsidRDefault="00F02F85" w:rsidP="008537A7">
            <w:pPr>
              <w:keepNext/>
              <w:spacing w:before="20" w:after="40" w:line="240" w:lineRule="auto"/>
              <w:ind w:left="40" w:right="144"/>
              <w:jc w:val="left"/>
              <w:rPr>
                <w:sz w:val="26"/>
                <w:szCs w:val="26"/>
              </w:rPr>
            </w:pPr>
            <w:r w:rsidRPr="00902689">
              <w:rPr>
                <w:sz w:val="26"/>
                <w:szCs w:val="26"/>
              </w:rPr>
              <w:t> </w:t>
            </w:r>
          </w:p>
        </w:tc>
      </w:tr>
      <w:tr w:rsidR="00F02F85" w:rsidRPr="00902689" w14:paraId="0A567932" w14:textId="77777777" w:rsidTr="008537A7">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207D79A9" w14:textId="77777777" w:rsidR="00F02F85" w:rsidRPr="00902689" w:rsidRDefault="00F02F85" w:rsidP="008537A7">
            <w:pPr>
              <w:keepNext/>
              <w:spacing w:before="20" w:after="40" w:line="240" w:lineRule="auto"/>
              <w:ind w:left="40" w:right="144"/>
              <w:jc w:val="left"/>
              <w:rPr>
                <w:sz w:val="26"/>
                <w:szCs w:val="26"/>
              </w:rPr>
            </w:pPr>
            <w:r w:rsidRPr="00902689">
              <w:rPr>
                <w:i/>
                <w:iCs/>
                <w:sz w:val="26"/>
                <w:szCs w:val="26"/>
              </w:rPr>
              <w:t>Don't forget to include the deadline!</w:t>
            </w:r>
          </w:p>
        </w:tc>
        <w:tc>
          <w:tcPr>
            <w:tcW w:w="768" w:type="dxa"/>
            <w:tcBorders>
              <w:top w:val="outset" w:sz="6" w:space="0" w:color="auto"/>
              <w:left w:val="outset" w:sz="6" w:space="0" w:color="auto"/>
              <w:bottom w:val="outset" w:sz="6" w:space="0" w:color="auto"/>
              <w:right w:val="outset" w:sz="6" w:space="0" w:color="auto"/>
            </w:tcBorders>
            <w:vAlign w:val="center"/>
            <w:hideMark/>
          </w:tcPr>
          <w:p w14:paraId="08B10697" w14:textId="77777777" w:rsidR="00F02F85" w:rsidRPr="00902689" w:rsidRDefault="00F02F85" w:rsidP="008537A7">
            <w:pPr>
              <w:rPr>
                <w:sz w:val="26"/>
                <w:szCs w:val="26"/>
              </w:rPr>
            </w:pPr>
            <w:r w:rsidRPr="00902689">
              <w:rPr>
                <w:sz w:val="26"/>
                <w:szCs w:val="26"/>
              </w:rPr>
              <w:t> </w:t>
            </w:r>
          </w:p>
        </w:tc>
      </w:tr>
    </w:tbl>
    <w:p w14:paraId="32741854" w14:textId="77777777" w:rsidR="00F02F85" w:rsidRPr="00902689" w:rsidRDefault="00F02F85" w:rsidP="00F02F85">
      <w:pPr>
        <w:pStyle w:val="BodyTextIndent"/>
        <w:ind w:left="0"/>
        <w:rPr>
          <w:sz w:val="26"/>
          <w:szCs w:val="26"/>
          <w:u w:val="single"/>
        </w:rPr>
      </w:pPr>
      <w:r w:rsidRPr="00902689">
        <w:rPr>
          <w:sz w:val="26"/>
          <w:szCs w:val="26"/>
          <w:u w:val="single"/>
        </w:rPr>
        <w:t>Trả lời:</w:t>
      </w:r>
    </w:p>
    <w:p w14:paraId="2AD62BF4" w14:textId="77777777" w:rsidR="00902689" w:rsidRPr="00902689" w:rsidRDefault="00902689" w:rsidP="00902689">
      <w:pPr>
        <w:spacing w:before="120" w:after="120"/>
        <w:rPr>
          <w:sz w:val="26"/>
          <w:szCs w:val="26"/>
        </w:rPr>
      </w:pPr>
      <w:r w:rsidRPr="00902689">
        <w:rPr>
          <w:sz w:val="26"/>
          <w:szCs w:val="26"/>
        </w:rPr>
        <w:lastRenderedPageBreak/>
        <w:t>- Incomming mail server: đối nội, quản lý mail domain, quản lý mailbox, phân phối message vào mailbox.</w:t>
      </w:r>
    </w:p>
    <w:p w14:paraId="7560F685" w14:textId="77777777" w:rsidR="00902689" w:rsidRDefault="00902689" w:rsidP="00902689">
      <w:pPr>
        <w:pStyle w:val="BodyTextIndent"/>
        <w:ind w:left="0"/>
        <w:rPr>
          <w:sz w:val="24"/>
          <w:szCs w:val="24"/>
        </w:rPr>
      </w:pPr>
      <w:r w:rsidRPr="00902689">
        <w:rPr>
          <w:sz w:val="26"/>
          <w:szCs w:val="26"/>
        </w:rPr>
        <w:t>- Outgoing mail server: đối ngoại, gửi và nhận message</w:t>
      </w:r>
    </w:p>
    <w:p w14:paraId="23DE4614" w14:textId="77777777" w:rsidR="00F02F85" w:rsidRDefault="00F02F85" w:rsidP="000644FE">
      <w:pPr>
        <w:spacing w:before="0" w:after="0" w:line="240" w:lineRule="auto"/>
        <w:rPr>
          <w:color w:val="FF0000"/>
          <w:sz w:val="24"/>
          <w:szCs w:val="24"/>
        </w:rPr>
      </w:pPr>
    </w:p>
    <w:p w14:paraId="21332730" w14:textId="77777777" w:rsidR="00902689" w:rsidRPr="00FF24DC" w:rsidRDefault="00902689" w:rsidP="00902689">
      <w:pPr>
        <w:pStyle w:val="BodyTextIndent"/>
        <w:numPr>
          <w:ilvl w:val="0"/>
          <w:numId w:val="10"/>
        </w:numPr>
        <w:rPr>
          <w:b/>
          <w:sz w:val="24"/>
          <w:szCs w:val="24"/>
        </w:rPr>
      </w:pPr>
      <w:commentRangeStart w:id="0"/>
      <w:r w:rsidRPr="00FF24DC">
        <w:rPr>
          <w:b/>
          <w:sz w:val="24"/>
          <w:szCs w:val="24"/>
        </w:rPr>
        <w:t>Câu hỏi Tự luận:</w:t>
      </w:r>
      <w:commentRangeEnd w:id="0"/>
      <w:r w:rsidR="009236A2">
        <w:rPr>
          <w:rStyle w:val="CommentReference"/>
        </w:rPr>
        <w:commentReference w:id="0"/>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35"/>
        <w:gridCol w:w="4603"/>
        <w:gridCol w:w="768"/>
      </w:tblGrid>
      <w:tr w:rsidR="00902689" w:rsidRPr="00FF24DC" w14:paraId="6DFE40BF" w14:textId="77777777" w:rsidTr="008537A7">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42731F93" w14:textId="77777777" w:rsidR="00902689" w:rsidRPr="00FF24DC" w:rsidRDefault="00CD3C97" w:rsidP="008537A7">
            <w:pPr>
              <w:spacing w:before="100" w:beforeAutospacing="1" w:after="100" w:afterAutospacing="1" w:line="240" w:lineRule="auto"/>
              <w:jc w:val="left"/>
              <w:rPr>
                <w:sz w:val="24"/>
                <w:szCs w:val="24"/>
                <w:lang w:val="en-US"/>
              </w:rPr>
            </w:pPr>
            <w:r w:rsidRPr="009F22F6">
              <w:rPr>
                <w:sz w:val="24"/>
                <w:szCs w:val="24"/>
              </w:rPr>
              <w:t>Để 2 người có thể gửi thư điện tử có mã hóa cho nhau thì cần trao đổi Public Key hay Private Key? Trao đổi bằng cách nào</w:t>
            </w:r>
            <w:r w:rsidR="00902689">
              <w:rPr>
                <w:sz w:val="26"/>
              </w:rPr>
              <w:t>?</w:t>
            </w:r>
          </w:p>
        </w:tc>
        <w:tc>
          <w:tcPr>
            <w:tcW w:w="768" w:type="dxa"/>
            <w:tcBorders>
              <w:top w:val="outset" w:sz="6" w:space="0" w:color="auto"/>
              <w:left w:val="outset" w:sz="6" w:space="0" w:color="auto"/>
              <w:bottom w:val="outset" w:sz="6" w:space="0" w:color="auto"/>
              <w:right w:val="outset" w:sz="6" w:space="0" w:color="auto"/>
            </w:tcBorders>
            <w:vAlign w:val="center"/>
            <w:hideMark/>
          </w:tcPr>
          <w:p w14:paraId="558F1AA6" w14:textId="77777777" w:rsidR="00902689" w:rsidRPr="00FF24DC" w:rsidRDefault="00902689" w:rsidP="008537A7">
            <w:pPr>
              <w:keepNext/>
              <w:spacing w:before="100" w:beforeAutospacing="1" w:after="100" w:afterAutospacing="1"/>
              <w:jc w:val="left"/>
              <w:rPr>
                <w:i/>
                <w:iCs/>
                <w:color w:val="0A4E83"/>
                <w:sz w:val="24"/>
                <w:szCs w:val="24"/>
                <w:lang w:eastAsia="ko-KR"/>
              </w:rPr>
            </w:pPr>
            <w:r w:rsidRPr="00FF24DC">
              <w:rPr>
                <w:i/>
                <w:iCs/>
                <w:color w:val="0A4E83"/>
                <w:sz w:val="24"/>
                <w:szCs w:val="24"/>
                <w:lang w:eastAsia="ko-KR"/>
              </w:rPr>
              <w:t>ES</w:t>
            </w:r>
          </w:p>
        </w:tc>
      </w:tr>
      <w:tr w:rsidR="00902689" w:rsidRPr="00FF24DC" w14:paraId="09622EBC" w14:textId="77777777" w:rsidTr="008537A7">
        <w:trPr>
          <w:cantSplit/>
          <w:tblHeader/>
        </w:trPr>
        <w:tc>
          <w:tcPr>
            <w:tcW w:w="768" w:type="dxa"/>
            <w:tcBorders>
              <w:top w:val="outset" w:sz="6" w:space="0" w:color="auto"/>
              <w:left w:val="outset" w:sz="6" w:space="0" w:color="auto"/>
              <w:bottom w:val="outset" w:sz="6" w:space="0" w:color="auto"/>
              <w:right w:val="outset" w:sz="6" w:space="0" w:color="auto"/>
            </w:tcBorders>
            <w:vAlign w:val="center"/>
            <w:hideMark/>
          </w:tcPr>
          <w:p w14:paraId="4E06D58C" w14:textId="77777777" w:rsidR="00902689" w:rsidRPr="00FF24DC" w:rsidRDefault="00902689" w:rsidP="008537A7">
            <w:pPr>
              <w:keepNext/>
              <w:spacing w:before="100" w:beforeAutospacing="1" w:after="100" w:afterAutospacing="1" w:line="200" w:lineRule="atLeast"/>
              <w:jc w:val="center"/>
              <w:rPr>
                <w:b/>
                <w:bCs/>
                <w:sz w:val="24"/>
                <w:szCs w:val="24"/>
              </w:rPr>
            </w:pPr>
            <w:r w:rsidRPr="00FF24DC">
              <w:rPr>
                <w:b/>
                <w:bCs/>
                <w:sz w:val="24"/>
                <w:szCs w:val="24"/>
              </w:rPr>
              <w:t>#</w:t>
            </w:r>
          </w:p>
        </w:tc>
        <w:tc>
          <w:tcPr>
            <w:tcW w:w="3835" w:type="dxa"/>
            <w:tcBorders>
              <w:top w:val="outset" w:sz="6" w:space="0" w:color="auto"/>
              <w:left w:val="outset" w:sz="6" w:space="0" w:color="auto"/>
              <w:bottom w:val="outset" w:sz="6" w:space="0" w:color="auto"/>
              <w:right w:val="outset" w:sz="6" w:space="0" w:color="auto"/>
            </w:tcBorders>
            <w:vAlign w:val="center"/>
            <w:hideMark/>
          </w:tcPr>
          <w:p w14:paraId="773B46EE" w14:textId="77777777" w:rsidR="00902689" w:rsidRPr="00FF24DC" w:rsidRDefault="00902689" w:rsidP="008537A7">
            <w:pPr>
              <w:spacing w:before="0" w:after="0" w:line="240" w:lineRule="auto"/>
              <w:jc w:val="left"/>
              <w:rPr>
                <w:sz w:val="24"/>
                <w:szCs w:val="24"/>
                <w:lang w:val="en-US"/>
              </w:rPr>
            </w:pPr>
          </w:p>
        </w:tc>
        <w:tc>
          <w:tcPr>
            <w:tcW w:w="4603" w:type="dxa"/>
            <w:tcBorders>
              <w:top w:val="outset" w:sz="6" w:space="0" w:color="auto"/>
              <w:left w:val="outset" w:sz="6" w:space="0" w:color="auto"/>
              <w:bottom w:val="outset" w:sz="6" w:space="0" w:color="auto"/>
              <w:right w:val="outset" w:sz="6" w:space="0" w:color="auto"/>
            </w:tcBorders>
            <w:vAlign w:val="center"/>
            <w:hideMark/>
          </w:tcPr>
          <w:p w14:paraId="381D07F4" w14:textId="77777777" w:rsidR="00902689" w:rsidRPr="00FF24DC" w:rsidRDefault="00902689" w:rsidP="008537A7">
            <w:pPr>
              <w:keepNext/>
              <w:spacing w:before="100" w:beforeAutospacing="1" w:after="100" w:afterAutospacing="1" w:line="200" w:lineRule="atLeast"/>
              <w:jc w:val="center"/>
              <w:rPr>
                <w:b/>
                <w:bCs/>
                <w:sz w:val="24"/>
                <w:szCs w:val="24"/>
              </w:rPr>
            </w:pPr>
            <w:r w:rsidRPr="00FF24DC">
              <w:rPr>
                <w:b/>
                <w:bCs/>
                <w:sz w:val="24"/>
                <w:szCs w:val="24"/>
              </w:rPr>
              <w:t> </w:t>
            </w:r>
          </w:p>
        </w:tc>
        <w:tc>
          <w:tcPr>
            <w:tcW w:w="768" w:type="dxa"/>
            <w:tcBorders>
              <w:top w:val="outset" w:sz="6" w:space="0" w:color="auto"/>
              <w:left w:val="outset" w:sz="6" w:space="0" w:color="auto"/>
              <w:bottom w:val="outset" w:sz="6" w:space="0" w:color="auto"/>
              <w:right w:val="outset" w:sz="6" w:space="0" w:color="auto"/>
            </w:tcBorders>
            <w:vAlign w:val="center"/>
            <w:hideMark/>
          </w:tcPr>
          <w:p w14:paraId="4CC70045" w14:textId="77777777" w:rsidR="00902689" w:rsidRPr="00FF24DC" w:rsidRDefault="00902689" w:rsidP="008537A7">
            <w:pPr>
              <w:keepNext/>
              <w:spacing w:before="100" w:beforeAutospacing="1" w:after="100" w:afterAutospacing="1" w:line="200" w:lineRule="atLeast"/>
              <w:jc w:val="center"/>
              <w:rPr>
                <w:b/>
                <w:bCs/>
                <w:sz w:val="24"/>
                <w:szCs w:val="24"/>
              </w:rPr>
            </w:pPr>
            <w:r w:rsidRPr="00FF24DC">
              <w:rPr>
                <w:b/>
                <w:bCs/>
                <w:sz w:val="24"/>
                <w:szCs w:val="24"/>
              </w:rPr>
              <w:t> </w:t>
            </w:r>
          </w:p>
        </w:tc>
      </w:tr>
      <w:tr w:rsidR="00902689" w:rsidRPr="00FF24DC" w14:paraId="1B480780" w14:textId="77777777" w:rsidTr="008537A7">
        <w:trPr>
          <w:cantSplit/>
        </w:trPr>
        <w:tc>
          <w:tcPr>
            <w:tcW w:w="768" w:type="dxa"/>
            <w:tcBorders>
              <w:top w:val="outset" w:sz="6" w:space="0" w:color="auto"/>
              <w:left w:val="outset" w:sz="6" w:space="0" w:color="auto"/>
              <w:bottom w:val="outset" w:sz="6" w:space="0" w:color="auto"/>
              <w:right w:val="outset" w:sz="6" w:space="0" w:color="auto"/>
            </w:tcBorders>
            <w:vAlign w:val="center"/>
            <w:hideMark/>
          </w:tcPr>
          <w:p w14:paraId="16A7A9B5" w14:textId="77777777" w:rsidR="00902689" w:rsidRPr="00FF24DC" w:rsidRDefault="00902689" w:rsidP="008537A7">
            <w:pPr>
              <w:keepNext/>
              <w:spacing w:before="20" w:after="40" w:line="240" w:lineRule="auto"/>
              <w:ind w:left="40" w:right="144"/>
              <w:jc w:val="left"/>
              <w:rPr>
                <w:sz w:val="24"/>
                <w:szCs w:val="24"/>
              </w:rPr>
            </w:pPr>
            <w:r w:rsidRPr="00FF24DC">
              <w:rPr>
                <w:sz w:val="24"/>
                <w:szCs w:val="24"/>
              </w:rPr>
              <w:t> </w:t>
            </w:r>
          </w:p>
        </w:tc>
        <w:tc>
          <w:tcPr>
            <w:tcW w:w="3835" w:type="dxa"/>
            <w:tcBorders>
              <w:top w:val="outset" w:sz="6" w:space="0" w:color="auto"/>
              <w:left w:val="outset" w:sz="6" w:space="0" w:color="auto"/>
              <w:bottom w:val="outset" w:sz="6" w:space="0" w:color="auto"/>
              <w:right w:val="outset" w:sz="6" w:space="0" w:color="auto"/>
            </w:tcBorders>
            <w:vAlign w:val="center"/>
          </w:tcPr>
          <w:p w14:paraId="39263C34" w14:textId="77777777" w:rsidR="00902689" w:rsidRPr="00FF24DC" w:rsidRDefault="00902689" w:rsidP="008537A7">
            <w:pPr>
              <w:keepNext/>
              <w:spacing w:before="20" w:after="40" w:line="240" w:lineRule="auto"/>
              <w:ind w:left="40" w:right="144"/>
              <w:jc w:val="left"/>
              <w:rPr>
                <w:sz w:val="24"/>
                <w:szCs w:val="24"/>
              </w:rPr>
            </w:pPr>
          </w:p>
        </w:tc>
        <w:tc>
          <w:tcPr>
            <w:tcW w:w="4603" w:type="dxa"/>
            <w:tcBorders>
              <w:top w:val="outset" w:sz="6" w:space="0" w:color="auto"/>
              <w:left w:val="outset" w:sz="6" w:space="0" w:color="auto"/>
              <w:bottom w:val="outset" w:sz="6" w:space="0" w:color="auto"/>
              <w:right w:val="outset" w:sz="6" w:space="0" w:color="auto"/>
            </w:tcBorders>
            <w:vAlign w:val="center"/>
            <w:hideMark/>
          </w:tcPr>
          <w:p w14:paraId="0AE05A41" w14:textId="77777777" w:rsidR="00902689" w:rsidRPr="00FF24DC" w:rsidRDefault="00902689" w:rsidP="008537A7">
            <w:pPr>
              <w:keepNext/>
              <w:spacing w:before="20" w:after="40" w:line="240" w:lineRule="auto"/>
              <w:ind w:left="40" w:right="144"/>
              <w:jc w:val="left"/>
              <w:rPr>
                <w:sz w:val="24"/>
                <w:szCs w:val="24"/>
              </w:rPr>
            </w:pPr>
            <w:r w:rsidRPr="00FF24DC">
              <w:rPr>
                <w:sz w:val="24"/>
                <w:szCs w:val="24"/>
              </w:rPr>
              <w:t> </w:t>
            </w:r>
          </w:p>
        </w:tc>
        <w:tc>
          <w:tcPr>
            <w:tcW w:w="768" w:type="dxa"/>
            <w:tcBorders>
              <w:top w:val="outset" w:sz="6" w:space="0" w:color="auto"/>
              <w:left w:val="outset" w:sz="6" w:space="0" w:color="auto"/>
              <w:bottom w:val="outset" w:sz="6" w:space="0" w:color="auto"/>
              <w:right w:val="outset" w:sz="6" w:space="0" w:color="auto"/>
            </w:tcBorders>
            <w:vAlign w:val="center"/>
            <w:hideMark/>
          </w:tcPr>
          <w:p w14:paraId="5BF32E67" w14:textId="77777777" w:rsidR="00902689" w:rsidRPr="00FF24DC" w:rsidRDefault="00902689" w:rsidP="008537A7">
            <w:pPr>
              <w:keepNext/>
              <w:spacing w:before="20" w:after="40" w:line="240" w:lineRule="auto"/>
              <w:ind w:left="40" w:right="144"/>
              <w:jc w:val="left"/>
              <w:rPr>
                <w:sz w:val="24"/>
                <w:szCs w:val="24"/>
              </w:rPr>
            </w:pPr>
            <w:r w:rsidRPr="00FF24DC">
              <w:rPr>
                <w:sz w:val="24"/>
                <w:szCs w:val="24"/>
              </w:rPr>
              <w:t> </w:t>
            </w:r>
          </w:p>
        </w:tc>
      </w:tr>
      <w:tr w:rsidR="00902689" w:rsidRPr="00FF24DC" w14:paraId="04313E33" w14:textId="77777777" w:rsidTr="008537A7">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35548A6C" w14:textId="77777777" w:rsidR="00902689" w:rsidRPr="00FF24DC" w:rsidRDefault="00902689" w:rsidP="008537A7">
            <w:pPr>
              <w:keepNext/>
              <w:spacing w:before="20" w:after="40" w:line="240" w:lineRule="auto"/>
              <w:ind w:left="40" w:right="144"/>
              <w:jc w:val="left"/>
              <w:rPr>
                <w:sz w:val="24"/>
                <w:szCs w:val="24"/>
              </w:rPr>
            </w:pPr>
            <w:r w:rsidRPr="00FF24DC">
              <w:rPr>
                <w:i/>
                <w:iCs/>
                <w:sz w:val="24"/>
                <w:szCs w:val="24"/>
              </w:rPr>
              <w:t>Don't forget to include the deadline!</w:t>
            </w:r>
          </w:p>
        </w:tc>
        <w:tc>
          <w:tcPr>
            <w:tcW w:w="768" w:type="dxa"/>
            <w:tcBorders>
              <w:top w:val="outset" w:sz="6" w:space="0" w:color="auto"/>
              <w:left w:val="outset" w:sz="6" w:space="0" w:color="auto"/>
              <w:bottom w:val="outset" w:sz="6" w:space="0" w:color="auto"/>
              <w:right w:val="outset" w:sz="6" w:space="0" w:color="auto"/>
            </w:tcBorders>
            <w:vAlign w:val="center"/>
            <w:hideMark/>
          </w:tcPr>
          <w:p w14:paraId="074F31AC" w14:textId="77777777" w:rsidR="00902689" w:rsidRPr="00FF24DC" w:rsidRDefault="00902689" w:rsidP="008537A7">
            <w:pPr>
              <w:rPr>
                <w:sz w:val="24"/>
                <w:szCs w:val="24"/>
              </w:rPr>
            </w:pPr>
            <w:r w:rsidRPr="00FF24DC">
              <w:rPr>
                <w:sz w:val="24"/>
                <w:szCs w:val="24"/>
              </w:rPr>
              <w:t> </w:t>
            </w:r>
          </w:p>
        </w:tc>
      </w:tr>
    </w:tbl>
    <w:p w14:paraId="702BCC2B" w14:textId="77777777" w:rsidR="00902689" w:rsidRDefault="00902689" w:rsidP="00902689">
      <w:pPr>
        <w:pStyle w:val="BodyTextIndent"/>
        <w:ind w:left="0"/>
        <w:rPr>
          <w:sz w:val="24"/>
          <w:szCs w:val="24"/>
          <w:u w:val="single"/>
        </w:rPr>
      </w:pPr>
      <w:r>
        <w:rPr>
          <w:sz w:val="24"/>
          <w:szCs w:val="24"/>
          <w:u w:val="single"/>
        </w:rPr>
        <w:t>Trả lời:</w:t>
      </w:r>
    </w:p>
    <w:p w14:paraId="5B447CD0" w14:textId="77777777" w:rsidR="00CD3C97" w:rsidRDefault="00CD3C97" w:rsidP="00CD3C97">
      <w:pPr>
        <w:spacing w:before="120" w:after="120"/>
        <w:rPr>
          <w:sz w:val="24"/>
          <w:szCs w:val="24"/>
        </w:rPr>
      </w:pPr>
      <w:r>
        <w:rPr>
          <w:sz w:val="24"/>
          <w:szCs w:val="24"/>
        </w:rPr>
        <w:t>- Trao đổi bằng Public Key.</w:t>
      </w:r>
    </w:p>
    <w:p w14:paraId="6D7526AE" w14:textId="77777777" w:rsidR="00CD3C97" w:rsidRPr="00716F36" w:rsidRDefault="00CD3C97" w:rsidP="00CD3C97">
      <w:pPr>
        <w:spacing w:before="120" w:after="120"/>
        <w:rPr>
          <w:color w:val="FF0000"/>
          <w:sz w:val="24"/>
          <w:szCs w:val="24"/>
        </w:rPr>
      </w:pPr>
      <w:r>
        <w:rPr>
          <w:sz w:val="24"/>
          <w:szCs w:val="24"/>
        </w:rPr>
        <w:t xml:space="preserve">- </w:t>
      </w:r>
      <w:r w:rsidRPr="00716F36">
        <w:rPr>
          <w:color w:val="FF0000"/>
          <w:sz w:val="24"/>
          <w:szCs w:val="24"/>
        </w:rPr>
        <w:t xml:space="preserve">Các trao đổi: </w:t>
      </w:r>
    </w:p>
    <w:p w14:paraId="4259C95D" w14:textId="77777777" w:rsidR="00CD3C97" w:rsidRDefault="00CD3C97" w:rsidP="00902689">
      <w:pPr>
        <w:pStyle w:val="BodyTextIndent"/>
        <w:ind w:left="0"/>
        <w:rPr>
          <w:sz w:val="24"/>
          <w:szCs w:val="24"/>
        </w:rPr>
      </w:pPr>
    </w:p>
    <w:p w14:paraId="43A2C3F0" w14:textId="77777777" w:rsidR="00942260" w:rsidRPr="00FF24DC" w:rsidRDefault="00942260" w:rsidP="00902689">
      <w:pPr>
        <w:pStyle w:val="BodyTextIndent"/>
        <w:numPr>
          <w:ilvl w:val="0"/>
          <w:numId w:val="10"/>
        </w:numPr>
        <w:rPr>
          <w:b/>
          <w:sz w:val="24"/>
          <w:szCs w:val="24"/>
        </w:rPr>
      </w:pPr>
      <w:r w:rsidRPr="00FF24DC">
        <w:rPr>
          <w:b/>
          <w:sz w:val="24"/>
          <w:szCs w:val="24"/>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35"/>
        <w:gridCol w:w="4603"/>
        <w:gridCol w:w="768"/>
      </w:tblGrid>
      <w:tr w:rsidR="00942260" w:rsidRPr="00FF24DC" w14:paraId="312F45E9" w14:textId="77777777" w:rsidTr="00942260">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5643B55D" w14:textId="77777777" w:rsidR="00942260" w:rsidRPr="00FF24DC" w:rsidRDefault="00942260" w:rsidP="00942260">
            <w:pPr>
              <w:spacing w:before="100" w:beforeAutospacing="1" w:after="100" w:afterAutospacing="1" w:line="240" w:lineRule="auto"/>
              <w:jc w:val="left"/>
              <w:rPr>
                <w:sz w:val="24"/>
                <w:szCs w:val="24"/>
                <w:lang w:val="en-US"/>
              </w:rPr>
            </w:pPr>
            <w:r w:rsidRPr="00133E16">
              <w:rPr>
                <w:sz w:val="26"/>
              </w:rPr>
              <w:t xml:space="preserve">Anh/chị hãy cho biết </w:t>
            </w:r>
            <w:r>
              <w:rPr>
                <w:sz w:val="26"/>
              </w:rPr>
              <w:t>trong Lotus Domino khi đánh fulltext index, quản trị hệ thống có thể lựa chọn tần suất cập nhật index như thế nào?</w:t>
            </w:r>
          </w:p>
        </w:tc>
        <w:tc>
          <w:tcPr>
            <w:tcW w:w="768" w:type="dxa"/>
            <w:tcBorders>
              <w:top w:val="outset" w:sz="6" w:space="0" w:color="auto"/>
              <w:left w:val="outset" w:sz="6" w:space="0" w:color="auto"/>
              <w:bottom w:val="outset" w:sz="6" w:space="0" w:color="auto"/>
              <w:right w:val="outset" w:sz="6" w:space="0" w:color="auto"/>
            </w:tcBorders>
            <w:vAlign w:val="center"/>
            <w:hideMark/>
          </w:tcPr>
          <w:p w14:paraId="7E918F31" w14:textId="77777777" w:rsidR="00942260" w:rsidRPr="00FF24DC" w:rsidRDefault="00942260" w:rsidP="001C6932">
            <w:pPr>
              <w:keepNext/>
              <w:spacing w:before="100" w:beforeAutospacing="1" w:after="100" w:afterAutospacing="1"/>
              <w:jc w:val="left"/>
              <w:rPr>
                <w:i/>
                <w:iCs/>
                <w:color w:val="0A4E83"/>
                <w:sz w:val="24"/>
                <w:szCs w:val="24"/>
                <w:lang w:eastAsia="ko-KR"/>
              </w:rPr>
            </w:pPr>
            <w:r w:rsidRPr="00FF24DC">
              <w:rPr>
                <w:i/>
                <w:iCs/>
                <w:color w:val="0A4E83"/>
                <w:sz w:val="24"/>
                <w:szCs w:val="24"/>
                <w:lang w:eastAsia="ko-KR"/>
              </w:rPr>
              <w:t>ES</w:t>
            </w:r>
          </w:p>
        </w:tc>
      </w:tr>
      <w:tr w:rsidR="00942260" w:rsidRPr="00FF24DC" w14:paraId="04EB0672" w14:textId="77777777" w:rsidTr="00942260">
        <w:trPr>
          <w:cantSplit/>
          <w:tblHeader/>
        </w:trPr>
        <w:tc>
          <w:tcPr>
            <w:tcW w:w="768" w:type="dxa"/>
            <w:tcBorders>
              <w:top w:val="outset" w:sz="6" w:space="0" w:color="auto"/>
              <w:left w:val="outset" w:sz="6" w:space="0" w:color="auto"/>
              <w:bottom w:val="outset" w:sz="6" w:space="0" w:color="auto"/>
              <w:right w:val="outset" w:sz="6" w:space="0" w:color="auto"/>
            </w:tcBorders>
            <w:vAlign w:val="center"/>
            <w:hideMark/>
          </w:tcPr>
          <w:p w14:paraId="7D99BFE7" w14:textId="77777777" w:rsidR="00942260" w:rsidRPr="00FF24DC" w:rsidRDefault="00942260" w:rsidP="001C6932">
            <w:pPr>
              <w:keepNext/>
              <w:spacing w:before="100" w:beforeAutospacing="1" w:after="100" w:afterAutospacing="1" w:line="200" w:lineRule="atLeast"/>
              <w:jc w:val="center"/>
              <w:rPr>
                <w:b/>
                <w:bCs/>
                <w:sz w:val="24"/>
                <w:szCs w:val="24"/>
              </w:rPr>
            </w:pPr>
            <w:r w:rsidRPr="00FF24DC">
              <w:rPr>
                <w:b/>
                <w:bCs/>
                <w:sz w:val="24"/>
                <w:szCs w:val="24"/>
              </w:rPr>
              <w:t>#</w:t>
            </w:r>
          </w:p>
        </w:tc>
        <w:tc>
          <w:tcPr>
            <w:tcW w:w="3835" w:type="dxa"/>
            <w:tcBorders>
              <w:top w:val="outset" w:sz="6" w:space="0" w:color="auto"/>
              <w:left w:val="outset" w:sz="6" w:space="0" w:color="auto"/>
              <w:bottom w:val="outset" w:sz="6" w:space="0" w:color="auto"/>
              <w:right w:val="outset" w:sz="6" w:space="0" w:color="auto"/>
            </w:tcBorders>
            <w:vAlign w:val="center"/>
            <w:hideMark/>
          </w:tcPr>
          <w:p w14:paraId="0E63ECF8" w14:textId="77777777" w:rsidR="00942260" w:rsidRPr="00FF24DC" w:rsidRDefault="00942260" w:rsidP="001C6932">
            <w:pPr>
              <w:spacing w:before="0" w:after="0" w:line="240" w:lineRule="auto"/>
              <w:jc w:val="left"/>
              <w:rPr>
                <w:sz w:val="24"/>
                <w:szCs w:val="24"/>
                <w:lang w:val="en-US"/>
              </w:rPr>
            </w:pPr>
          </w:p>
        </w:tc>
        <w:tc>
          <w:tcPr>
            <w:tcW w:w="4603" w:type="dxa"/>
            <w:tcBorders>
              <w:top w:val="outset" w:sz="6" w:space="0" w:color="auto"/>
              <w:left w:val="outset" w:sz="6" w:space="0" w:color="auto"/>
              <w:bottom w:val="outset" w:sz="6" w:space="0" w:color="auto"/>
              <w:right w:val="outset" w:sz="6" w:space="0" w:color="auto"/>
            </w:tcBorders>
            <w:vAlign w:val="center"/>
            <w:hideMark/>
          </w:tcPr>
          <w:p w14:paraId="2A8696E0" w14:textId="77777777" w:rsidR="00942260" w:rsidRPr="00FF24DC" w:rsidRDefault="00942260" w:rsidP="001C6932">
            <w:pPr>
              <w:keepNext/>
              <w:spacing w:before="100" w:beforeAutospacing="1" w:after="100" w:afterAutospacing="1" w:line="200" w:lineRule="atLeast"/>
              <w:jc w:val="center"/>
              <w:rPr>
                <w:b/>
                <w:bCs/>
                <w:sz w:val="24"/>
                <w:szCs w:val="24"/>
              </w:rPr>
            </w:pPr>
            <w:r w:rsidRPr="00FF24DC">
              <w:rPr>
                <w:b/>
                <w:bCs/>
                <w:sz w:val="24"/>
                <w:szCs w:val="24"/>
              </w:rPr>
              <w:t> </w:t>
            </w:r>
          </w:p>
        </w:tc>
        <w:tc>
          <w:tcPr>
            <w:tcW w:w="768" w:type="dxa"/>
            <w:tcBorders>
              <w:top w:val="outset" w:sz="6" w:space="0" w:color="auto"/>
              <w:left w:val="outset" w:sz="6" w:space="0" w:color="auto"/>
              <w:bottom w:val="outset" w:sz="6" w:space="0" w:color="auto"/>
              <w:right w:val="outset" w:sz="6" w:space="0" w:color="auto"/>
            </w:tcBorders>
            <w:vAlign w:val="center"/>
            <w:hideMark/>
          </w:tcPr>
          <w:p w14:paraId="0856CC5F" w14:textId="77777777" w:rsidR="00942260" w:rsidRPr="00FF24DC" w:rsidRDefault="00942260" w:rsidP="001C6932">
            <w:pPr>
              <w:keepNext/>
              <w:spacing w:before="100" w:beforeAutospacing="1" w:after="100" w:afterAutospacing="1" w:line="200" w:lineRule="atLeast"/>
              <w:jc w:val="center"/>
              <w:rPr>
                <w:b/>
                <w:bCs/>
                <w:sz w:val="24"/>
                <w:szCs w:val="24"/>
              </w:rPr>
            </w:pPr>
            <w:r w:rsidRPr="00FF24DC">
              <w:rPr>
                <w:b/>
                <w:bCs/>
                <w:sz w:val="24"/>
                <w:szCs w:val="24"/>
              </w:rPr>
              <w:t> </w:t>
            </w:r>
          </w:p>
        </w:tc>
      </w:tr>
      <w:tr w:rsidR="00942260" w:rsidRPr="00FF24DC" w14:paraId="7D2A8326" w14:textId="77777777" w:rsidTr="00942260">
        <w:trPr>
          <w:cantSplit/>
        </w:trPr>
        <w:tc>
          <w:tcPr>
            <w:tcW w:w="768" w:type="dxa"/>
            <w:tcBorders>
              <w:top w:val="outset" w:sz="6" w:space="0" w:color="auto"/>
              <w:left w:val="outset" w:sz="6" w:space="0" w:color="auto"/>
              <w:bottom w:val="outset" w:sz="6" w:space="0" w:color="auto"/>
              <w:right w:val="outset" w:sz="6" w:space="0" w:color="auto"/>
            </w:tcBorders>
            <w:vAlign w:val="center"/>
            <w:hideMark/>
          </w:tcPr>
          <w:p w14:paraId="47630427" w14:textId="77777777" w:rsidR="00942260" w:rsidRPr="00FF24DC" w:rsidRDefault="00942260" w:rsidP="001C6932">
            <w:pPr>
              <w:keepNext/>
              <w:spacing w:before="20" w:after="40" w:line="240" w:lineRule="auto"/>
              <w:ind w:left="40" w:right="144"/>
              <w:jc w:val="left"/>
              <w:rPr>
                <w:sz w:val="24"/>
                <w:szCs w:val="24"/>
              </w:rPr>
            </w:pPr>
            <w:r w:rsidRPr="00FF24DC">
              <w:rPr>
                <w:sz w:val="24"/>
                <w:szCs w:val="24"/>
              </w:rPr>
              <w:t> </w:t>
            </w:r>
          </w:p>
        </w:tc>
        <w:tc>
          <w:tcPr>
            <w:tcW w:w="3835" w:type="dxa"/>
            <w:tcBorders>
              <w:top w:val="outset" w:sz="6" w:space="0" w:color="auto"/>
              <w:left w:val="outset" w:sz="6" w:space="0" w:color="auto"/>
              <w:bottom w:val="outset" w:sz="6" w:space="0" w:color="auto"/>
              <w:right w:val="outset" w:sz="6" w:space="0" w:color="auto"/>
            </w:tcBorders>
            <w:vAlign w:val="center"/>
          </w:tcPr>
          <w:p w14:paraId="3CA3239C" w14:textId="77777777" w:rsidR="00942260" w:rsidRPr="00FF24DC" w:rsidRDefault="00942260" w:rsidP="001C6932">
            <w:pPr>
              <w:keepNext/>
              <w:spacing w:before="20" w:after="40" w:line="240" w:lineRule="auto"/>
              <w:ind w:left="40" w:right="144"/>
              <w:jc w:val="left"/>
              <w:rPr>
                <w:sz w:val="24"/>
                <w:szCs w:val="24"/>
              </w:rPr>
            </w:pPr>
          </w:p>
        </w:tc>
        <w:tc>
          <w:tcPr>
            <w:tcW w:w="4603" w:type="dxa"/>
            <w:tcBorders>
              <w:top w:val="outset" w:sz="6" w:space="0" w:color="auto"/>
              <w:left w:val="outset" w:sz="6" w:space="0" w:color="auto"/>
              <w:bottom w:val="outset" w:sz="6" w:space="0" w:color="auto"/>
              <w:right w:val="outset" w:sz="6" w:space="0" w:color="auto"/>
            </w:tcBorders>
            <w:vAlign w:val="center"/>
            <w:hideMark/>
          </w:tcPr>
          <w:p w14:paraId="5999F089" w14:textId="77777777" w:rsidR="00942260" w:rsidRPr="00FF24DC" w:rsidRDefault="00942260" w:rsidP="001C6932">
            <w:pPr>
              <w:keepNext/>
              <w:spacing w:before="20" w:after="40" w:line="240" w:lineRule="auto"/>
              <w:ind w:left="40" w:right="144"/>
              <w:jc w:val="left"/>
              <w:rPr>
                <w:sz w:val="24"/>
                <w:szCs w:val="24"/>
              </w:rPr>
            </w:pPr>
            <w:r w:rsidRPr="00FF24DC">
              <w:rPr>
                <w:sz w:val="24"/>
                <w:szCs w:val="24"/>
              </w:rPr>
              <w:t> </w:t>
            </w:r>
          </w:p>
        </w:tc>
        <w:tc>
          <w:tcPr>
            <w:tcW w:w="768" w:type="dxa"/>
            <w:tcBorders>
              <w:top w:val="outset" w:sz="6" w:space="0" w:color="auto"/>
              <w:left w:val="outset" w:sz="6" w:space="0" w:color="auto"/>
              <w:bottom w:val="outset" w:sz="6" w:space="0" w:color="auto"/>
              <w:right w:val="outset" w:sz="6" w:space="0" w:color="auto"/>
            </w:tcBorders>
            <w:vAlign w:val="center"/>
            <w:hideMark/>
          </w:tcPr>
          <w:p w14:paraId="01ADA1F2" w14:textId="77777777" w:rsidR="00942260" w:rsidRPr="00FF24DC" w:rsidRDefault="00942260" w:rsidP="001C6932">
            <w:pPr>
              <w:keepNext/>
              <w:spacing w:before="20" w:after="40" w:line="240" w:lineRule="auto"/>
              <w:ind w:left="40" w:right="144"/>
              <w:jc w:val="left"/>
              <w:rPr>
                <w:sz w:val="24"/>
                <w:szCs w:val="24"/>
              </w:rPr>
            </w:pPr>
            <w:r w:rsidRPr="00FF24DC">
              <w:rPr>
                <w:sz w:val="24"/>
                <w:szCs w:val="24"/>
              </w:rPr>
              <w:t> </w:t>
            </w:r>
          </w:p>
        </w:tc>
      </w:tr>
      <w:tr w:rsidR="00942260" w:rsidRPr="00FF24DC" w14:paraId="1E87D1CC" w14:textId="77777777" w:rsidTr="00942260">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62F63886" w14:textId="77777777" w:rsidR="00942260" w:rsidRPr="00FF24DC" w:rsidRDefault="00942260" w:rsidP="001C6932">
            <w:pPr>
              <w:keepNext/>
              <w:spacing w:before="20" w:after="40" w:line="240" w:lineRule="auto"/>
              <w:ind w:left="40" w:right="144"/>
              <w:jc w:val="left"/>
              <w:rPr>
                <w:sz w:val="24"/>
                <w:szCs w:val="24"/>
              </w:rPr>
            </w:pPr>
            <w:r w:rsidRPr="00FF24DC">
              <w:rPr>
                <w:i/>
                <w:iCs/>
                <w:sz w:val="24"/>
                <w:szCs w:val="24"/>
              </w:rPr>
              <w:t>Don't forget to include the deadline!</w:t>
            </w:r>
          </w:p>
        </w:tc>
        <w:tc>
          <w:tcPr>
            <w:tcW w:w="768" w:type="dxa"/>
            <w:tcBorders>
              <w:top w:val="outset" w:sz="6" w:space="0" w:color="auto"/>
              <w:left w:val="outset" w:sz="6" w:space="0" w:color="auto"/>
              <w:bottom w:val="outset" w:sz="6" w:space="0" w:color="auto"/>
              <w:right w:val="outset" w:sz="6" w:space="0" w:color="auto"/>
            </w:tcBorders>
            <w:vAlign w:val="center"/>
            <w:hideMark/>
          </w:tcPr>
          <w:p w14:paraId="1AE356DB" w14:textId="77777777" w:rsidR="00942260" w:rsidRPr="00FF24DC" w:rsidRDefault="00942260" w:rsidP="001C6932">
            <w:pPr>
              <w:rPr>
                <w:sz w:val="24"/>
                <w:szCs w:val="24"/>
              </w:rPr>
            </w:pPr>
            <w:r w:rsidRPr="00FF24DC">
              <w:rPr>
                <w:sz w:val="24"/>
                <w:szCs w:val="24"/>
              </w:rPr>
              <w:t> </w:t>
            </w:r>
          </w:p>
        </w:tc>
      </w:tr>
    </w:tbl>
    <w:p w14:paraId="5B884876" w14:textId="77777777" w:rsidR="00942260" w:rsidRDefault="00942260" w:rsidP="00942260">
      <w:pPr>
        <w:pStyle w:val="BodyTextIndent"/>
        <w:ind w:left="0"/>
        <w:rPr>
          <w:sz w:val="24"/>
          <w:szCs w:val="24"/>
        </w:rPr>
      </w:pPr>
      <w:r>
        <w:rPr>
          <w:sz w:val="24"/>
          <w:szCs w:val="24"/>
          <w:u w:val="single"/>
        </w:rPr>
        <w:t>Trả lời:</w:t>
      </w:r>
    </w:p>
    <w:p w14:paraId="1650D067" w14:textId="77777777" w:rsidR="00942260" w:rsidRDefault="00942260" w:rsidP="00942260">
      <w:pPr>
        <w:spacing w:before="0" w:after="0" w:line="240" w:lineRule="auto"/>
        <w:jc w:val="left"/>
        <w:rPr>
          <w:sz w:val="26"/>
        </w:rPr>
      </w:pPr>
      <w:r>
        <w:rPr>
          <w:sz w:val="26"/>
        </w:rPr>
        <w:t>Lotus Domiono cung cấp các lựa chọn sau về tần suất cập nhật fulltext index sau:</w:t>
      </w:r>
    </w:p>
    <w:p w14:paraId="3557CAB9" w14:textId="77777777" w:rsidR="00942260" w:rsidRDefault="00942260" w:rsidP="000A78D7">
      <w:pPr>
        <w:pStyle w:val="ListParagraph"/>
        <w:numPr>
          <w:ilvl w:val="0"/>
          <w:numId w:val="14"/>
        </w:numPr>
        <w:spacing w:before="0" w:after="0" w:line="240" w:lineRule="auto"/>
        <w:jc w:val="left"/>
        <w:rPr>
          <w:sz w:val="26"/>
        </w:rPr>
      </w:pPr>
      <w:r>
        <w:rPr>
          <w:sz w:val="26"/>
        </w:rPr>
        <w:t xml:space="preserve">Daily (mặc định): </w:t>
      </w:r>
    </w:p>
    <w:p w14:paraId="0408E3BE" w14:textId="77777777" w:rsidR="00942260" w:rsidRDefault="00942260" w:rsidP="000A78D7">
      <w:pPr>
        <w:pStyle w:val="ListParagraph"/>
        <w:numPr>
          <w:ilvl w:val="0"/>
          <w:numId w:val="14"/>
        </w:numPr>
        <w:tabs>
          <w:tab w:val="clear" w:pos="0"/>
          <w:tab w:val="num" w:pos="360"/>
        </w:tabs>
        <w:spacing w:before="0" w:after="0" w:line="240" w:lineRule="auto"/>
        <w:ind w:left="1440"/>
        <w:jc w:val="left"/>
        <w:rPr>
          <w:sz w:val="26"/>
        </w:rPr>
      </w:pPr>
      <w:r>
        <w:rPr>
          <w:sz w:val="26"/>
        </w:rPr>
        <w:t xml:space="preserve">Cập nhật hàng ngày, vào thời gian cấu hình chạy tiến trình </w:t>
      </w:r>
      <w:r w:rsidRPr="00942260">
        <w:rPr>
          <w:b/>
          <w:i/>
          <w:sz w:val="26"/>
        </w:rPr>
        <w:t>Updall</w:t>
      </w:r>
      <w:r w:rsidRPr="00942260">
        <w:rPr>
          <w:sz w:val="26"/>
        </w:rPr>
        <w:t> </w:t>
      </w:r>
      <w:r>
        <w:rPr>
          <w:sz w:val="26"/>
        </w:rPr>
        <w:t>của server (mặc định vào 2 sáng hàng ngày)</w:t>
      </w:r>
    </w:p>
    <w:p w14:paraId="64159CE7" w14:textId="77777777" w:rsidR="00942260" w:rsidRDefault="00942260" w:rsidP="000A78D7">
      <w:pPr>
        <w:pStyle w:val="ListParagraph"/>
        <w:numPr>
          <w:ilvl w:val="0"/>
          <w:numId w:val="14"/>
        </w:numPr>
        <w:tabs>
          <w:tab w:val="clear" w:pos="0"/>
          <w:tab w:val="num" w:pos="360"/>
        </w:tabs>
        <w:spacing w:before="0" w:after="0" w:line="240" w:lineRule="auto"/>
        <w:ind w:left="1440"/>
        <w:jc w:val="left"/>
        <w:rPr>
          <w:sz w:val="26"/>
        </w:rPr>
      </w:pPr>
      <w:r>
        <w:rPr>
          <w:sz w:val="26"/>
        </w:rPr>
        <w:t>Thường dùng trong trường hợp các database có dữ liệu</w:t>
      </w:r>
      <w:r w:rsidR="00323B63">
        <w:rPr>
          <w:sz w:val="26"/>
        </w:rPr>
        <w:t xml:space="preserve"> rất</w:t>
      </w:r>
      <w:r>
        <w:rPr>
          <w:sz w:val="26"/>
        </w:rPr>
        <w:t xml:space="preserve"> lớn do việc cập nhật </w:t>
      </w:r>
      <w:r w:rsidR="00323B63">
        <w:rPr>
          <w:sz w:val="26"/>
        </w:rPr>
        <w:t>mất nhiều thời gian</w:t>
      </w:r>
    </w:p>
    <w:p w14:paraId="2C31428E" w14:textId="77777777" w:rsidR="00942260" w:rsidRDefault="00942260" w:rsidP="000A78D7">
      <w:pPr>
        <w:pStyle w:val="ListParagraph"/>
        <w:numPr>
          <w:ilvl w:val="0"/>
          <w:numId w:val="14"/>
        </w:numPr>
        <w:spacing w:before="0" w:after="0" w:line="240" w:lineRule="auto"/>
        <w:jc w:val="left"/>
        <w:rPr>
          <w:sz w:val="26"/>
        </w:rPr>
      </w:pPr>
      <w:r>
        <w:rPr>
          <w:sz w:val="26"/>
        </w:rPr>
        <w:t>Hourly</w:t>
      </w:r>
      <w:r w:rsidR="00323B63">
        <w:rPr>
          <w:sz w:val="26"/>
        </w:rPr>
        <w:t xml:space="preserve">: </w:t>
      </w:r>
    </w:p>
    <w:p w14:paraId="78D305FE" w14:textId="1653A25E" w:rsidR="00323B63" w:rsidRDefault="00323B63" w:rsidP="000A78D7">
      <w:pPr>
        <w:pStyle w:val="ListParagraph"/>
        <w:numPr>
          <w:ilvl w:val="0"/>
          <w:numId w:val="14"/>
        </w:numPr>
        <w:tabs>
          <w:tab w:val="clear" w:pos="0"/>
          <w:tab w:val="num" w:pos="360"/>
        </w:tabs>
        <w:spacing w:before="0" w:after="0" w:line="240" w:lineRule="auto"/>
        <w:ind w:left="1440"/>
        <w:jc w:val="left"/>
        <w:rPr>
          <w:sz w:val="26"/>
        </w:rPr>
      </w:pPr>
      <w:r>
        <w:rPr>
          <w:sz w:val="26"/>
        </w:rPr>
        <w:t xml:space="preserve">Cập nhật hàng giờ, theo tiến trình </w:t>
      </w:r>
      <w:r w:rsidRPr="00323B63">
        <w:rPr>
          <w:sz w:val="26"/>
        </w:rPr>
        <w:t>Chronos của hệ thống</w:t>
      </w:r>
    </w:p>
    <w:p w14:paraId="5299DB42" w14:textId="77777777" w:rsidR="00323B63" w:rsidRDefault="00323B63" w:rsidP="000A78D7">
      <w:pPr>
        <w:pStyle w:val="ListParagraph"/>
        <w:numPr>
          <w:ilvl w:val="0"/>
          <w:numId w:val="14"/>
        </w:numPr>
        <w:tabs>
          <w:tab w:val="clear" w:pos="0"/>
          <w:tab w:val="num" w:pos="360"/>
        </w:tabs>
        <w:spacing w:before="0" w:after="0" w:line="240" w:lineRule="auto"/>
        <w:ind w:left="1440"/>
        <w:jc w:val="left"/>
        <w:rPr>
          <w:sz w:val="26"/>
        </w:rPr>
      </w:pPr>
      <w:r>
        <w:rPr>
          <w:sz w:val="26"/>
        </w:rPr>
        <w:t>Thường dùng trong trường hợp các database có thông tin thay đổi thường xuyên và việc có nhu cầu cập nhật hàng giờ</w:t>
      </w:r>
    </w:p>
    <w:p w14:paraId="737D41B9" w14:textId="77777777" w:rsidR="00942260" w:rsidRDefault="00942260" w:rsidP="000A78D7">
      <w:pPr>
        <w:pStyle w:val="ListParagraph"/>
        <w:numPr>
          <w:ilvl w:val="0"/>
          <w:numId w:val="14"/>
        </w:numPr>
        <w:spacing w:before="0" w:after="0" w:line="240" w:lineRule="auto"/>
        <w:jc w:val="left"/>
        <w:rPr>
          <w:sz w:val="26"/>
        </w:rPr>
      </w:pPr>
      <w:r>
        <w:rPr>
          <w:sz w:val="26"/>
        </w:rPr>
        <w:t>Scheduled</w:t>
      </w:r>
    </w:p>
    <w:p w14:paraId="274F52BD" w14:textId="77777777" w:rsidR="00323B63" w:rsidRDefault="00323B63" w:rsidP="000A78D7">
      <w:pPr>
        <w:pStyle w:val="ListParagraph"/>
        <w:numPr>
          <w:ilvl w:val="0"/>
          <w:numId w:val="14"/>
        </w:numPr>
        <w:tabs>
          <w:tab w:val="clear" w:pos="0"/>
          <w:tab w:val="num" w:pos="360"/>
        </w:tabs>
        <w:spacing w:before="0" w:after="0" w:line="240" w:lineRule="auto"/>
        <w:ind w:left="1440"/>
        <w:jc w:val="left"/>
        <w:rPr>
          <w:sz w:val="26"/>
        </w:rPr>
      </w:pPr>
      <w:r>
        <w:rPr>
          <w:sz w:val="26"/>
        </w:rPr>
        <w:t xml:space="preserve">Cập nhật theo lịch đặt bằng document “Program” để chạy tiến trình </w:t>
      </w:r>
      <w:r w:rsidRPr="00323B63">
        <w:rPr>
          <w:sz w:val="26"/>
        </w:rPr>
        <w:t>Updall </w:t>
      </w:r>
      <w:r>
        <w:rPr>
          <w:sz w:val="26"/>
        </w:rPr>
        <w:t>của server</w:t>
      </w:r>
    </w:p>
    <w:p w14:paraId="2925F24E" w14:textId="77777777" w:rsidR="00942260" w:rsidRDefault="00942260" w:rsidP="000A78D7">
      <w:pPr>
        <w:pStyle w:val="ListParagraph"/>
        <w:numPr>
          <w:ilvl w:val="0"/>
          <w:numId w:val="14"/>
        </w:numPr>
        <w:spacing w:before="0" w:after="0" w:line="240" w:lineRule="auto"/>
        <w:jc w:val="left"/>
        <w:rPr>
          <w:sz w:val="26"/>
        </w:rPr>
      </w:pPr>
      <w:r>
        <w:rPr>
          <w:sz w:val="26"/>
        </w:rPr>
        <w:t>Immediate</w:t>
      </w:r>
    </w:p>
    <w:p w14:paraId="2FCD656A" w14:textId="77777777" w:rsidR="00323B63" w:rsidRDefault="00323B63" w:rsidP="000A78D7">
      <w:pPr>
        <w:pStyle w:val="ListParagraph"/>
        <w:numPr>
          <w:ilvl w:val="0"/>
          <w:numId w:val="14"/>
        </w:numPr>
        <w:tabs>
          <w:tab w:val="clear" w:pos="0"/>
          <w:tab w:val="num" w:pos="360"/>
        </w:tabs>
        <w:spacing w:before="0" w:after="0" w:line="240" w:lineRule="auto"/>
        <w:ind w:left="1440"/>
        <w:jc w:val="left"/>
        <w:rPr>
          <w:sz w:val="26"/>
        </w:rPr>
      </w:pPr>
      <w:r>
        <w:rPr>
          <w:sz w:val="26"/>
        </w:rPr>
        <w:t>Cập nhật ngay khi có thay đổi thông tin</w:t>
      </w:r>
    </w:p>
    <w:p w14:paraId="75B86D7E" w14:textId="77777777" w:rsidR="00323B63" w:rsidRPr="00942260" w:rsidRDefault="00323B63" w:rsidP="000A78D7">
      <w:pPr>
        <w:pStyle w:val="ListParagraph"/>
        <w:numPr>
          <w:ilvl w:val="0"/>
          <w:numId w:val="14"/>
        </w:numPr>
        <w:tabs>
          <w:tab w:val="clear" w:pos="0"/>
          <w:tab w:val="num" w:pos="360"/>
        </w:tabs>
        <w:spacing w:before="0" w:after="0" w:line="240" w:lineRule="auto"/>
        <w:ind w:left="1440"/>
        <w:jc w:val="left"/>
        <w:rPr>
          <w:sz w:val="26"/>
        </w:rPr>
      </w:pPr>
      <w:r>
        <w:rPr>
          <w:sz w:val="26"/>
        </w:rPr>
        <w:t>Thường dùng trong trường hợp các database có thông tin thay đổi liên tục và người dùng mong muốn cập nhật thông tin ngay khi có thay đổi</w:t>
      </w:r>
    </w:p>
    <w:p w14:paraId="3F4D80BF" w14:textId="77777777" w:rsidR="005B0A8D" w:rsidRPr="007D5817" w:rsidRDefault="005B0A8D" w:rsidP="007D5817">
      <w:pPr>
        <w:spacing w:before="0" w:after="0" w:line="240" w:lineRule="auto"/>
        <w:jc w:val="left"/>
        <w:rPr>
          <w:sz w:val="26"/>
        </w:rPr>
      </w:pPr>
      <w:r w:rsidRPr="007D5817">
        <w:rPr>
          <w:sz w:val="26"/>
        </w:rPr>
        <w:t>Trả lời đúng mỗi mục được 25% điểm, mỗi ý 12.5% điểm</w:t>
      </w:r>
    </w:p>
    <w:p w14:paraId="1B50F089" w14:textId="77777777" w:rsidR="00942260" w:rsidRDefault="00942260" w:rsidP="000644FE">
      <w:pPr>
        <w:spacing w:before="0" w:after="0" w:line="240" w:lineRule="auto"/>
        <w:rPr>
          <w:color w:val="FF0000"/>
          <w:sz w:val="24"/>
          <w:szCs w:val="24"/>
        </w:rPr>
      </w:pPr>
    </w:p>
    <w:p w14:paraId="0B2886BF" w14:textId="77777777" w:rsidR="00391EF2" w:rsidRPr="00FF24DC" w:rsidRDefault="00391EF2" w:rsidP="00902689">
      <w:pPr>
        <w:pStyle w:val="BodyTextIndent"/>
        <w:numPr>
          <w:ilvl w:val="0"/>
          <w:numId w:val="10"/>
        </w:numPr>
        <w:rPr>
          <w:b/>
          <w:sz w:val="24"/>
          <w:szCs w:val="24"/>
        </w:rPr>
      </w:pPr>
      <w:r w:rsidRPr="00FF24DC">
        <w:rPr>
          <w:b/>
          <w:sz w:val="24"/>
          <w:szCs w:val="24"/>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35"/>
        <w:gridCol w:w="4603"/>
        <w:gridCol w:w="768"/>
      </w:tblGrid>
      <w:tr w:rsidR="00391EF2" w:rsidRPr="00FF24DC" w14:paraId="3514863F" w14:textId="77777777" w:rsidTr="00391EF2">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2CC61219" w14:textId="77777777" w:rsidR="00391EF2" w:rsidRPr="00FF24DC" w:rsidRDefault="00391EF2" w:rsidP="00391EF2">
            <w:pPr>
              <w:spacing w:before="100" w:beforeAutospacing="1" w:after="100" w:afterAutospacing="1" w:line="240" w:lineRule="auto"/>
              <w:jc w:val="left"/>
              <w:rPr>
                <w:sz w:val="24"/>
                <w:szCs w:val="24"/>
                <w:lang w:val="en-US"/>
              </w:rPr>
            </w:pPr>
            <w:r w:rsidRPr="00133E16">
              <w:rPr>
                <w:sz w:val="26"/>
              </w:rPr>
              <w:lastRenderedPageBreak/>
              <w:t xml:space="preserve">Anh/chị hãy cho biết </w:t>
            </w:r>
            <w:r>
              <w:rPr>
                <w:sz w:val="26"/>
              </w:rPr>
              <w:t>trong Lotus Domino có mấy cách tìm kiếm fulltext các document trong một database?</w:t>
            </w:r>
          </w:p>
        </w:tc>
        <w:tc>
          <w:tcPr>
            <w:tcW w:w="768" w:type="dxa"/>
            <w:tcBorders>
              <w:top w:val="outset" w:sz="6" w:space="0" w:color="auto"/>
              <w:left w:val="outset" w:sz="6" w:space="0" w:color="auto"/>
              <w:bottom w:val="outset" w:sz="6" w:space="0" w:color="auto"/>
              <w:right w:val="outset" w:sz="6" w:space="0" w:color="auto"/>
            </w:tcBorders>
            <w:vAlign w:val="center"/>
            <w:hideMark/>
          </w:tcPr>
          <w:p w14:paraId="45B11236" w14:textId="77777777" w:rsidR="00391EF2" w:rsidRPr="00FF24DC" w:rsidRDefault="00391EF2" w:rsidP="001C6932">
            <w:pPr>
              <w:keepNext/>
              <w:spacing w:before="100" w:beforeAutospacing="1" w:after="100" w:afterAutospacing="1"/>
              <w:jc w:val="left"/>
              <w:rPr>
                <w:i/>
                <w:iCs/>
                <w:color w:val="0A4E83"/>
                <w:sz w:val="24"/>
                <w:szCs w:val="24"/>
                <w:lang w:eastAsia="ko-KR"/>
              </w:rPr>
            </w:pPr>
            <w:r w:rsidRPr="00FF24DC">
              <w:rPr>
                <w:i/>
                <w:iCs/>
                <w:color w:val="0A4E83"/>
                <w:sz w:val="24"/>
                <w:szCs w:val="24"/>
                <w:lang w:eastAsia="ko-KR"/>
              </w:rPr>
              <w:t>ES</w:t>
            </w:r>
          </w:p>
        </w:tc>
      </w:tr>
      <w:tr w:rsidR="00391EF2" w:rsidRPr="00FF24DC" w14:paraId="524E38BD" w14:textId="77777777" w:rsidTr="00391EF2">
        <w:trPr>
          <w:cantSplit/>
          <w:tblHeader/>
        </w:trPr>
        <w:tc>
          <w:tcPr>
            <w:tcW w:w="768" w:type="dxa"/>
            <w:tcBorders>
              <w:top w:val="outset" w:sz="6" w:space="0" w:color="auto"/>
              <w:left w:val="outset" w:sz="6" w:space="0" w:color="auto"/>
              <w:bottom w:val="outset" w:sz="6" w:space="0" w:color="auto"/>
              <w:right w:val="outset" w:sz="6" w:space="0" w:color="auto"/>
            </w:tcBorders>
            <w:vAlign w:val="center"/>
            <w:hideMark/>
          </w:tcPr>
          <w:p w14:paraId="6F6EF68D" w14:textId="77777777" w:rsidR="00391EF2" w:rsidRPr="00FF24DC" w:rsidRDefault="00391EF2" w:rsidP="001C6932">
            <w:pPr>
              <w:keepNext/>
              <w:spacing w:before="100" w:beforeAutospacing="1" w:after="100" w:afterAutospacing="1" w:line="200" w:lineRule="atLeast"/>
              <w:jc w:val="center"/>
              <w:rPr>
                <w:b/>
                <w:bCs/>
                <w:sz w:val="24"/>
                <w:szCs w:val="24"/>
              </w:rPr>
            </w:pPr>
            <w:r w:rsidRPr="00FF24DC">
              <w:rPr>
                <w:b/>
                <w:bCs/>
                <w:sz w:val="24"/>
                <w:szCs w:val="24"/>
              </w:rPr>
              <w:t>#</w:t>
            </w:r>
          </w:p>
        </w:tc>
        <w:tc>
          <w:tcPr>
            <w:tcW w:w="3835" w:type="dxa"/>
            <w:tcBorders>
              <w:top w:val="outset" w:sz="6" w:space="0" w:color="auto"/>
              <w:left w:val="outset" w:sz="6" w:space="0" w:color="auto"/>
              <w:bottom w:val="outset" w:sz="6" w:space="0" w:color="auto"/>
              <w:right w:val="outset" w:sz="6" w:space="0" w:color="auto"/>
            </w:tcBorders>
            <w:vAlign w:val="center"/>
            <w:hideMark/>
          </w:tcPr>
          <w:p w14:paraId="0EF56CFF" w14:textId="77777777" w:rsidR="00391EF2" w:rsidRPr="00FF24DC" w:rsidRDefault="00391EF2" w:rsidP="001C6932">
            <w:pPr>
              <w:spacing w:before="0" w:after="0" w:line="240" w:lineRule="auto"/>
              <w:jc w:val="left"/>
              <w:rPr>
                <w:sz w:val="24"/>
                <w:szCs w:val="24"/>
                <w:lang w:val="en-US"/>
              </w:rPr>
            </w:pPr>
          </w:p>
        </w:tc>
        <w:tc>
          <w:tcPr>
            <w:tcW w:w="4603" w:type="dxa"/>
            <w:tcBorders>
              <w:top w:val="outset" w:sz="6" w:space="0" w:color="auto"/>
              <w:left w:val="outset" w:sz="6" w:space="0" w:color="auto"/>
              <w:bottom w:val="outset" w:sz="6" w:space="0" w:color="auto"/>
              <w:right w:val="outset" w:sz="6" w:space="0" w:color="auto"/>
            </w:tcBorders>
            <w:vAlign w:val="center"/>
            <w:hideMark/>
          </w:tcPr>
          <w:p w14:paraId="78632A28" w14:textId="77777777" w:rsidR="00391EF2" w:rsidRPr="00FF24DC" w:rsidRDefault="00391EF2" w:rsidP="001C6932">
            <w:pPr>
              <w:keepNext/>
              <w:spacing w:before="100" w:beforeAutospacing="1" w:after="100" w:afterAutospacing="1" w:line="200" w:lineRule="atLeast"/>
              <w:jc w:val="center"/>
              <w:rPr>
                <w:b/>
                <w:bCs/>
                <w:sz w:val="24"/>
                <w:szCs w:val="24"/>
              </w:rPr>
            </w:pPr>
            <w:r w:rsidRPr="00FF24DC">
              <w:rPr>
                <w:b/>
                <w:bCs/>
                <w:sz w:val="24"/>
                <w:szCs w:val="24"/>
              </w:rPr>
              <w:t> </w:t>
            </w:r>
          </w:p>
        </w:tc>
        <w:tc>
          <w:tcPr>
            <w:tcW w:w="768" w:type="dxa"/>
            <w:tcBorders>
              <w:top w:val="outset" w:sz="6" w:space="0" w:color="auto"/>
              <w:left w:val="outset" w:sz="6" w:space="0" w:color="auto"/>
              <w:bottom w:val="outset" w:sz="6" w:space="0" w:color="auto"/>
              <w:right w:val="outset" w:sz="6" w:space="0" w:color="auto"/>
            </w:tcBorders>
            <w:vAlign w:val="center"/>
            <w:hideMark/>
          </w:tcPr>
          <w:p w14:paraId="0F55313A" w14:textId="77777777" w:rsidR="00391EF2" w:rsidRPr="00FF24DC" w:rsidRDefault="00391EF2" w:rsidP="001C6932">
            <w:pPr>
              <w:keepNext/>
              <w:spacing w:before="100" w:beforeAutospacing="1" w:after="100" w:afterAutospacing="1" w:line="200" w:lineRule="atLeast"/>
              <w:jc w:val="center"/>
              <w:rPr>
                <w:b/>
                <w:bCs/>
                <w:sz w:val="24"/>
                <w:szCs w:val="24"/>
              </w:rPr>
            </w:pPr>
            <w:r w:rsidRPr="00FF24DC">
              <w:rPr>
                <w:b/>
                <w:bCs/>
                <w:sz w:val="24"/>
                <w:szCs w:val="24"/>
              </w:rPr>
              <w:t> </w:t>
            </w:r>
          </w:p>
        </w:tc>
      </w:tr>
      <w:tr w:rsidR="00391EF2" w:rsidRPr="00FF24DC" w14:paraId="5BA3BAA2" w14:textId="77777777" w:rsidTr="00391EF2">
        <w:trPr>
          <w:cantSplit/>
        </w:trPr>
        <w:tc>
          <w:tcPr>
            <w:tcW w:w="768" w:type="dxa"/>
            <w:tcBorders>
              <w:top w:val="outset" w:sz="6" w:space="0" w:color="auto"/>
              <w:left w:val="outset" w:sz="6" w:space="0" w:color="auto"/>
              <w:bottom w:val="outset" w:sz="6" w:space="0" w:color="auto"/>
              <w:right w:val="outset" w:sz="6" w:space="0" w:color="auto"/>
            </w:tcBorders>
            <w:vAlign w:val="center"/>
            <w:hideMark/>
          </w:tcPr>
          <w:p w14:paraId="1DE38D1E" w14:textId="77777777" w:rsidR="00391EF2" w:rsidRPr="00FF24DC" w:rsidRDefault="00391EF2" w:rsidP="001C6932">
            <w:pPr>
              <w:keepNext/>
              <w:spacing w:before="20" w:after="40" w:line="240" w:lineRule="auto"/>
              <w:ind w:left="40" w:right="144"/>
              <w:jc w:val="left"/>
              <w:rPr>
                <w:sz w:val="24"/>
                <w:szCs w:val="24"/>
              </w:rPr>
            </w:pPr>
            <w:r w:rsidRPr="00FF24DC">
              <w:rPr>
                <w:sz w:val="24"/>
                <w:szCs w:val="24"/>
              </w:rPr>
              <w:t> </w:t>
            </w:r>
          </w:p>
        </w:tc>
        <w:tc>
          <w:tcPr>
            <w:tcW w:w="3835" w:type="dxa"/>
            <w:tcBorders>
              <w:top w:val="outset" w:sz="6" w:space="0" w:color="auto"/>
              <w:left w:val="outset" w:sz="6" w:space="0" w:color="auto"/>
              <w:bottom w:val="outset" w:sz="6" w:space="0" w:color="auto"/>
              <w:right w:val="outset" w:sz="6" w:space="0" w:color="auto"/>
            </w:tcBorders>
            <w:vAlign w:val="center"/>
          </w:tcPr>
          <w:p w14:paraId="3DA9854D" w14:textId="77777777" w:rsidR="00391EF2" w:rsidRPr="00FF24DC" w:rsidRDefault="00391EF2" w:rsidP="001C6932">
            <w:pPr>
              <w:keepNext/>
              <w:spacing w:before="20" w:after="40" w:line="240" w:lineRule="auto"/>
              <w:ind w:left="40" w:right="144"/>
              <w:jc w:val="left"/>
              <w:rPr>
                <w:sz w:val="24"/>
                <w:szCs w:val="24"/>
              </w:rPr>
            </w:pPr>
          </w:p>
        </w:tc>
        <w:tc>
          <w:tcPr>
            <w:tcW w:w="4603" w:type="dxa"/>
            <w:tcBorders>
              <w:top w:val="outset" w:sz="6" w:space="0" w:color="auto"/>
              <w:left w:val="outset" w:sz="6" w:space="0" w:color="auto"/>
              <w:bottom w:val="outset" w:sz="6" w:space="0" w:color="auto"/>
              <w:right w:val="outset" w:sz="6" w:space="0" w:color="auto"/>
            </w:tcBorders>
            <w:vAlign w:val="center"/>
            <w:hideMark/>
          </w:tcPr>
          <w:p w14:paraId="2B6BA6CD" w14:textId="77777777" w:rsidR="00391EF2" w:rsidRPr="00FF24DC" w:rsidRDefault="00391EF2" w:rsidP="001C6932">
            <w:pPr>
              <w:keepNext/>
              <w:spacing w:before="20" w:after="40" w:line="240" w:lineRule="auto"/>
              <w:ind w:left="40" w:right="144"/>
              <w:jc w:val="left"/>
              <w:rPr>
                <w:sz w:val="24"/>
                <w:szCs w:val="24"/>
              </w:rPr>
            </w:pPr>
            <w:r w:rsidRPr="00FF24DC">
              <w:rPr>
                <w:sz w:val="24"/>
                <w:szCs w:val="24"/>
              </w:rPr>
              <w:t> </w:t>
            </w:r>
          </w:p>
        </w:tc>
        <w:tc>
          <w:tcPr>
            <w:tcW w:w="768" w:type="dxa"/>
            <w:tcBorders>
              <w:top w:val="outset" w:sz="6" w:space="0" w:color="auto"/>
              <w:left w:val="outset" w:sz="6" w:space="0" w:color="auto"/>
              <w:bottom w:val="outset" w:sz="6" w:space="0" w:color="auto"/>
              <w:right w:val="outset" w:sz="6" w:space="0" w:color="auto"/>
            </w:tcBorders>
            <w:vAlign w:val="center"/>
            <w:hideMark/>
          </w:tcPr>
          <w:p w14:paraId="5BEAD96B" w14:textId="77777777" w:rsidR="00391EF2" w:rsidRPr="00FF24DC" w:rsidRDefault="00391EF2" w:rsidP="001C6932">
            <w:pPr>
              <w:keepNext/>
              <w:spacing w:before="20" w:after="40" w:line="240" w:lineRule="auto"/>
              <w:ind w:left="40" w:right="144"/>
              <w:jc w:val="left"/>
              <w:rPr>
                <w:sz w:val="24"/>
                <w:szCs w:val="24"/>
              </w:rPr>
            </w:pPr>
            <w:r w:rsidRPr="00FF24DC">
              <w:rPr>
                <w:sz w:val="24"/>
                <w:szCs w:val="24"/>
              </w:rPr>
              <w:t> </w:t>
            </w:r>
          </w:p>
        </w:tc>
      </w:tr>
      <w:tr w:rsidR="00391EF2" w:rsidRPr="00FF24DC" w14:paraId="7B883A0F" w14:textId="77777777" w:rsidTr="00391EF2">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333BADBF" w14:textId="77777777" w:rsidR="00391EF2" w:rsidRPr="00FF24DC" w:rsidRDefault="00391EF2" w:rsidP="001C6932">
            <w:pPr>
              <w:keepNext/>
              <w:spacing w:before="20" w:after="40" w:line="240" w:lineRule="auto"/>
              <w:ind w:left="40" w:right="144"/>
              <w:jc w:val="left"/>
              <w:rPr>
                <w:sz w:val="24"/>
                <w:szCs w:val="24"/>
              </w:rPr>
            </w:pPr>
            <w:r w:rsidRPr="00FF24DC">
              <w:rPr>
                <w:i/>
                <w:iCs/>
                <w:sz w:val="24"/>
                <w:szCs w:val="24"/>
              </w:rPr>
              <w:t>Don't forget to include the deadline!</w:t>
            </w:r>
          </w:p>
        </w:tc>
        <w:tc>
          <w:tcPr>
            <w:tcW w:w="768" w:type="dxa"/>
            <w:tcBorders>
              <w:top w:val="outset" w:sz="6" w:space="0" w:color="auto"/>
              <w:left w:val="outset" w:sz="6" w:space="0" w:color="auto"/>
              <w:bottom w:val="outset" w:sz="6" w:space="0" w:color="auto"/>
              <w:right w:val="outset" w:sz="6" w:space="0" w:color="auto"/>
            </w:tcBorders>
            <w:vAlign w:val="center"/>
            <w:hideMark/>
          </w:tcPr>
          <w:p w14:paraId="13854A83" w14:textId="77777777" w:rsidR="00391EF2" w:rsidRPr="00FF24DC" w:rsidRDefault="00391EF2" w:rsidP="001C6932">
            <w:pPr>
              <w:rPr>
                <w:sz w:val="24"/>
                <w:szCs w:val="24"/>
              </w:rPr>
            </w:pPr>
            <w:r w:rsidRPr="00FF24DC">
              <w:rPr>
                <w:sz w:val="24"/>
                <w:szCs w:val="24"/>
              </w:rPr>
              <w:t> </w:t>
            </w:r>
          </w:p>
        </w:tc>
      </w:tr>
    </w:tbl>
    <w:p w14:paraId="342853AD" w14:textId="77777777" w:rsidR="00391EF2" w:rsidRDefault="00391EF2" w:rsidP="00391EF2">
      <w:pPr>
        <w:pStyle w:val="BodyTextIndent"/>
        <w:ind w:left="0"/>
        <w:rPr>
          <w:sz w:val="24"/>
          <w:szCs w:val="24"/>
        </w:rPr>
      </w:pPr>
      <w:r>
        <w:rPr>
          <w:sz w:val="24"/>
          <w:szCs w:val="24"/>
          <w:u w:val="single"/>
        </w:rPr>
        <w:t>Trả lời:</w:t>
      </w:r>
    </w:p>
    <w:p w14:paraId="0A1EE200" w14:textId="77777777" w:rsidR="00EB61E1" w:rsidRDefault="00391EF2" w:rsidP="00942260">
      <w:pPr>
        <w:spacing w:before="0" w:after="0" w:line="240" w:lineRule="auto"/>
        <w:jc w:val="left"/>
        <w:rPr>
          <w:sz w:val="26"/>
        </w:rPr>
      </w:pPr>
      <w:r w:rsidRPr="00391EF2">
        <w:rPr>
          <w:sz w:val="26"/>
        </w:rPr>
        <w:t xml:space="preserve">Trong Lotus </w:t>
      </w:r>
      <w:r>
        <w:rPr>
          <w:sz w:val="26"/>
        </w:rPr>
        <w:t>Domino, có 3 cách tìm kiếm fulltext để tìm các document trong một Database:</w:t>
      </w:r>
    </w:p>
    <w:p w14:paraId="5DD0DEC8" w14:textId="77777777" w:rsidR="00391EF2" w:rsidRDefault="00391EF2" w:rsidP="00942260">
      <w:pPr>
        <w:spacing w:before="0" w:after="0" w:line="240" w:lineRule="auto"/>
        <w:jc w:val="left"/>
        <w:rPr>
          <w:sz w:val="26"/>
        </w:rPr>
      </w:pPr>
      <w:r>
        <w:rPr>
          <w:sz w:val="26"/>
        </w:rPr>
        <w:t>- Tìm kiếm FTSearch trong toàn bộ Database</w:t>
      </w:r>
      <w:r w:rsidR="007D5817">
        <w:rPr>
          <w:sz w:val="26"/>
        </w:rPr>
        <w:t>: tìm kiểm fulltext toàn bộ document trong một database</w:t>
      </w:r>
    </w:p>
    <w:p w14:paraId="30FF951E" w14:textId="77777777" w:rsidR="00391EF2" w:rsidRDefault="00391EF2" w:rsidP="00942260">
      <w:pPr>
        <w:spacing w:before="0" w:after="0" w:line="240" w:lineRule="auto"/>
        <w:jc w:val="left"/>
        <w:rPr>
          <w:sz w:val="26"/>
        </w:rPr>
      </w:pPr>
      <w:r>
        <w:rPr>
          <w:sz w:val="26"/>
        </w:rPr>
        <w:t>- Tìm kiếm FTSearch từ view</w:t>
      </w:r>
      <w:r w:rsidR="007D5817">
        <w:rPr>
          <w:sz w:val="26"/>
        </w:rPr>
        <w:t>: tìm kiếm fulltext các document trong một view của database</w:t>
      </w:r>
    </w:p>
    <w:p w14:paraId="58088068" w14:textId="77777777" w:rsidR="00391EF2" w:rsidRDefault="00391EF2" w:rsidP="00942260">
      <w:pPr>
        <w:spacing w:before="0" w:after="0" w:line="240" w:lineRule="auto"/>
        <w:jc w:val="left"/>
        <w:rPr>
          <w:sz w:val="26"/>
        </w:rPr>
      </w:pPr>
      <w:r>
        <w:rPr>
          <w:sz w:val="26"/>
        </w:rPr>
        <w:t>- Tìm kiếm FTSearch từ một tập DocumentCollection</w:t>
      </w:r>
      <w:r w:rsidR="007D5817">
        <w:rPr>
          <w:sz w:val="26"/>
        </w:rPr>
        <w:t>: tìm kiếm fulltext các document trong một tập các document của Database</w:t>
      </w:r>
      <w:r>
        <w:rPr>
          <w:sz w:val="26"/>
        </w:rPr>
        <w:t xml:space="preserve"> </w:t>
      </w:r>
    </w:p>
    <w:p w14:paraId="5932EDD2" w14:textId="77777777" w:rsidR="007D5817" w:rsidRDefault="007D5817" w:rsidP="007D5817">
      <w:pPr>
        <w:spacing w:before="0" w:after="0" w:line="240" w:lineRule="auto"/>
        <w:jc w:val="left"/>
        <w:rPr>
          <w:sz w:val="26"/>
        </w:rPr>
      </w:pPr>
    </w:p>
    <w:p w14:paraId="11DA7B8A" w14:textId="77777777" w:rsidR="007D5817" w:rsidRPr="007D5817" w:rsidRDefault="007D5817" w:rsidP="007D5817">
      <w:pPr>
        <w:spacing w:before="0" w:after="0" w:line="240" w:lineRule="auto"/>
        <w:jc w:val="left"/>
        <w:rPr>
          <w:sz w:val="26"/>
        </w:rPr>
      </w:pPr>
      <w:r w:rsidRPr="007D5817">
        <w:rPr>
          <w:sz w:val="26"/>
        </w:rPr>
        <w:t>Trả lời đúng mỗi mục được 25% điểm, mỗi ý 12.5% điểm</w:t>
      </w:r>
    </w:p>
    <w:p w14:paraId="05C22657" w14:textId="77777777" w:rsidR="007D5817" w:rsidRDefault="007D5817" w:rsidP="00942260">
      <w:pPr>
        <w:spacing w:before="0" w:after="0" w:line="240" w:lineRule="auto"/>
        <w:jc w:val="left"/>
        <w:rPr>
          <w:sz w:val="26"/>
        </w:rPr>
      </w:pPr>
    </w:p>
    <w:p w14:paraId="04459CD8" w14:textId="77777777" w:rsidR="00942260" w:rsidRPr="00391EF2" w:rsidRDefault="00942260" w:rsidP="00942260">
      <w:pPr>
        <w:spacing w:before="0" w:after="0" w:line="240" w:lineRule="auto"/>
        <w:jc w:val="left"/>
        <w:rPr>
          <w:sz w:val="26"/>
        </w:rPr>
      </w:pPr>
    </w:p>
    <w:p w14:paraId="7D9EB7A6" w14:textId="77777777" w:rsidR="00AF1B0F" w:rsidRDefault="00AF1B0F" w:rsidP="00AF1B0F">
      <w:pPr>
        <w:spacing w:before="0" w:after="0" w:line="240" w:lineRule="auto"/>
        <w:rPr>
          <w:color w:val="FF0000"/>
          <w:sz w:val="24"/>
          <w:szCs w:val="24"/>
        </w:rPr>
      </w:pPr>
      <w:r>
        <w:rPr>
          <w:color w:val="FF0000"/>
          <w:sz w:val="24"/>
          <w:szCs w:val="24"/>
        </w:rPr>
        <w:t xml:space="preserve">Biểu hiện 2: </w:t>
      </w:r>
    </w:p>
    <w:p w14:paraId="4CF84973" w14:textId="77777777" w:rsidR="00AF1B0F" w:rsidRDefault="00AF1B0F" w:rsidP="000A78D7">
      <w:pPr>
        <w:pStyle w:val="ListParagraph"/>
        <w:numPr>
          <w:ilvl w:val="0"/>
          <w:numId w:val="11"/>
        </w:numPr>
        <w:spacing w:before="0" w:after="0" w:line="240" w:lineRule="auto"/>
        <w:rPr>
          <w:color w:val="FF0000"/>
          <w:sz w:val="24"/>
          <w:szCs w:val="24"/>
        </w:rPr>
      </w:pPr>
      <w:r w:rsidRPr="00DA6760">
        <w:rPr>
          <w:color w:val="FF0000"/>
          <w:sz w:val="24"/>
          <w:szCs w:val="24"/>
        </w:rPr>
        <w:t>Nắm rõ tất cả các quy trình của quản trị vận hành hệ thống và các hệ thống liên quan; Có khả năng xây dựng tài liệu, quy trình vận hành khai thác.</w:t>
      </w:r>
    </w:p>
    <w:p w14:paraId="6C269B37" w14:textId="77777777" w:rsidR="00AF1B0F" w:rsidRDefault="00AF1B0F" w:rsidP="000A78D7">
      <w:pPr>
        <w:pStyle w:val="ListParagraph"/>
        <w:numPr>
          <w:ilvl w:val="0"/>
          <w:numId w:val="11"/>
        </w:numPr>
        <w:spacing w:before="0" w:after="0" w:line="240" w:lineRule="auto"/>
        <w:rPr>
          <w:color w:val="FF0000"/>
          <w:sz w:val="24"/>
          <w:szCs w:val="24"/>
        </w:rPr>
      </w:pPr>
      <w:r w:rsidRPr="00DA6760">
        <w:rPr>
          <w:color w:val="FF0000"/>
          <w:sz w:val="24"/>
          <w:szCs w:val="24"/>
        </w:rPr>
        <w:t>Có khả năng xây dựng kịch bản hoặc xây dựng các tính năng mới cho hệ thống</w:t>
      </w:r>
    </w:p>
    <w:p w14:paraId="201D700A" w14:textId="77777777" w:rsidR="00AF1B0F" w:rsidRDefault="007F1D23" w:rsidP="000A78D7">
      <w:pPr>
        <w:pStyle w:val="ListParagraph"/>
        <w:numPr>
          <w:ilvl w:val="0"/>
          <w:numId w:val="11"/>
        </w:numPr>
        <w:spacing w:before="0" w:after="0" w:line="240" w:lineRule="auto"/>
        <w:rPr>
          <w:color w:val="FF0000"/>
          <w:sz w:val="24"/>
          <w:szCs w:val="24"/>
        </w:rPr>
      </w:pPr>
      <w:r>
        <w:rPr>
          <w:color w:val="FF0000"/>
          <w:sz w:val="24"/>
          <w:szCs w:val="24"/>
        </w:rPr>
        <w:t xml:space="preserve">Có thể hướng dẫn các </w:t>
      </w:r>
      <w:r w:rsidR="00AF1B0F" w:rsidRPr="00DA6760">
        <w:rPr>
          <w:color w:val="FF0000"/>
          <w:sz w:val="24"/>
          <w:szCs w:val="24"/>
        </w:rPr>
        <w:t>kiến thức cơ bản được cho người khác quản trị các hệ thống được giao; Có khả năng thẩm định nội dung và kết quả thực hiện công việc trong phạm vi quản trị, vận hành hệ thống được giao;</w:t>
      </w:r>
    </w:p>
    <w:p w14:paraId="245FE835" w14:textId="77777777" w:rsidR="00FF24DC" w:rsidRPr="00FF24DC" w:rsidRDefault="00FF24DC" w:rsidP="00902689">
      <w:pPr>
        <w:pStyle w:val="BodyTextIndent"/>
        <w:numPr>
          <w:ilvl w:val="0"/>
          <w:numId w:val="10"/>
        </w:numPr>
        <w:rPr>
          <w:b/>
          <w:sz w:val="24"/>
          <w:szCs w:val="24"/>
        </w:rPr>
      </w:pPr>
      <w:r w:rsidRPr="00FF24DC">
        <w:rPr>
          <w:b/>
          <w:sz w:val="24"/>
          <w:szCs w:val="24"/>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38"/>
        <w:gridCol w:w="4600"/>
        <w:gridCol w:w="768"/>
      </w:tblGrid>
      <w:tr w:rsidR="00FF24DC" w:rsidRPr="00FF24DC" w14:paraId="55D3D8EF" w14:textId="77777777" w:rsidTr="00237668">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0E5BF20E" w14:textId="77777777" w:rsidR="00FF24DC" w:rsidRPr="00FF24DC" w:rsidRDefault="00FF24DC" w:rsidP="00714097">
            <w:pPr>
              <w:spacing w:before="100" w:beforeAutospacing="1" w:after="100" w:afterAutospacing="1" w:line="240" w:lineRule="auto"/>
              <w:jc w:val="left"/>
              <w:rPr>
                <w:sz w:val="24"/>
                <w:szCs w:val="24"/>
                <w:lang w:val="en-US"/>
              </w:rPr>
            </w:pPr>
            <w:r>
              <w:rPr>
                <w:sz w:val="24"/>
                <w:szCs w:val="24"/>
                <w:lang w:val="en-US"/>
              </w:rPr>
              <w:t>Anh chị cho biết trong trường hợp các Database liên quan đến Hệ thống VNPT Portal hoạt động ổn định nhưng khi truy cập tới Hệ thống VNPT Portal hiển thị màn hình lỗi</w:t>
            </w:r>
            <w:r w:rsidR="00714097">
              <w:rPr>
                <w:sz w:val="24"/>
                <w:szCs w:val="24"/>
                <w:lang w:val="en-US"/>
              </w:rPr>
              <w:t>, khi đó anh chị cần phải kiểm tra ở đâu để xác định lỗi</w:t>
            </w:r>
            <w:r>
              <w:rPr>
                <w:sz w:val="24"/>
                <w:szCs w:val="24"/>
                <w:lang w:val="en-US"/>
              </w:rPr>
              <w:t>:</w:t>
            </w:r>
          </w:p>
        </w:tc>
        <w:tc>
          <w:tcPr>
            <w:tcW w:w="768" w:type="dxa"/>
            <w:tcBorders>
              <w:top w:val="outset" w:sz="6" w:space="0" w:color="auto"/>
              <w:left w:val="outset" w:sz="6" w:space="0" w:color="auto"/>
              <w:bottom w:val="outset" w:sz="6" w:space="0" w:color="auto"/>
              <w:right w:val="outset" w:sz="6" w:space="0" w:color="auto"/>
            </w:tcBorders>
            <w:vAlign w:val="center"/>
            <w:hideMark/>
          </w:tcPr>
          <w:p w14:paraId="7861AA6C" w14:textId="77777777" w:rsidR="00FF24DC" w:rsidRPr="00FF24DC" w:rsidRDefault="00FF24DC" w:rsidP="00FF24DC">
            <w:pPr>
              <w:keepNext/>
              <w:spacing w:before="100" w:beforeAutospacing="1" w:after="100" w:afterAutospacing="1"/>
              <w:jc w:val="left"/>
              <w:rPr>
                <w:i/>
                <w:iCs/>
                <w:color w:val="0A4E83"/>
                <w:sz w:val="24"/>
                <w:szCs w:val="24"/>
                <w:lang w:eastAsia="ko-KR"/>
              </w:rPr>
            </w:pPr>
            <w:r w:rsidRPr="00FF24DC">
              <w:rPr>
                <w:i/>
                <w:iCs/>
                <w:color w:val="0A4E83"/>
                <w:sz w:val="24"/>
                <w:szCs w:val="24"/>
                <w:lang w:eastAsia="ko-KR"/>
              </w:rPr>
              <w:t>ES</w:t>
            </w:r>
          </w:p>
        </w:tc>
      </w:tr>
      <w:tr w:rsidR="00FF24DC" w:rsidRPr="00FF24DC" w14:paraId="0761434A" w14:textId="77777777" w:rsidTr="00237668">
        <w:trPr>
          <w:cantSplit/>
          <w:tblHeader/>
        </w:trPr>
        <w:tc>
          <w:tcPr>
            <w:tcW w:w="768" w:type="dxa"/>
            <w:tcBorders>
              <w:top w:val="outset" w:sz="6" w:space="0" w:color="auto"/>
              <w:left w:val="outset" w:sz="6" w:space="0" w:color="auto"/>
              <w:bottom w:val="outset" w:sz="6" w:space="0" w:color="auto"/>
              <w:right w:val="outset" w:sz="6" w:space="0" w:color="auto"/>
            </w:tcBorders>
            <w:vAlign w:val="center"/>
            <w:hideMark/>
          </w:tcPr>
          <w:p w14:paraId="3B3631A6" w14:textId="77777777" w:rsidR="00FF24DC" w:rsidRPr="00FF24DC" w:rsidRDefault="00FF24DC" w:rsidP="00FF24DC">
            <w:pPr>
              <w:keepNext/>
              <w:spacing w:before="100" w:beforeAutospacing="1" w:after="100" w:afterAutospacing="1" w:line="200" w:lineRule="atLeast"/>
              <w:jc w:val="center"/>
              <w:rPr>
                <w:b/>
                <w:bCs/>
                <w:sz w:val="24"/>
                <w:szCs w:val="24"/>
              </w:rPr>
            </w:pPr>
            <w:r w:rsidRPr="00FF24DC">
              <w:rPr>
                <w:b/>
                <w:bCs/>
                <w:sz w:val="24"/>
                <w:szCs w:val="24"/>
              </w:rPr>
              <w:t>#</w:t>
            </w:r>
          </w:p>
        </w:tc>
        <w:tc>
          <w:tcPr>
            <w:tcW w:w="3838" w:type="dxa"/>
            <w:tcBorders>
              <w:top w:val="outset" w:sz="6" w:space="0" w:color="auto"/>
              <w:left w:val="outset" w:sz="6" w:space="0" w:color="auto"/>
              <w:bottom w:val="outset" w:sz="6" w:space="0" w:color="auto"/>
              <w:right w:val="outset" w:sz="6" w:space="0" w:color="auto"/>
            </w:tcBorders>
            <w:vAlign w:val="center"/>
            <w:hideMark/>
          </w:tcPr>
          <w:p w14:paraId="291B8B91" w14:textId="77777777" w:rsidR="00FF24DC" w:rsidRPr="00FF24DC" w:rsidRDefault="00714097" w:rsidP="00FF24DC">
            <w:pPr>
              <w:spacing w:before="0" w:after="0" w:line="240" w:lineRule="auto"/>
              <w:jc w:val="left"/>
              <w:rPr>
                <w:sz w:val="24"/>
                <w:szCs w:val="24"/>
                <w:lang w:val="en-US"/>
              </w:rPr>
            </w:pPr>
            <w:r>
              <w:rPr>
                <w:sz w:val="24"/>
                <w:szCs w:val="24"/>
                <w:lang w:val="en-US"/>
              </w:rPr>
              <w:t>Kiểm tra kết nối tới Hệ thống IBM Tivoli Directory</w:t>
            </w:r>
          </w:p>
        </w:tc>
        <w:tc>
          <w:tcPr>
            <w:tcW w:w="4600" w:type="dxa"/>
            <w:tcBorders>
              <w:top w:val="outset" w:sz="6" w:space="0" w:color="auto"/>
              <w:left w:val="outset" w:sz="6" w:space="0" w:color="auto"/>
              <w:bottom w:val="outset" w:sz="6" w:space="0" w:color="auto"/>
              <w:right w:val="outset" w:sz="6" w:space="0" w:color="auto"/>
            </w:tcBorders>
            <w:vAlign w:val="center"/>
            <w:hideMark/>
          </w:tcPr>
          <w:p w14:paraId="20C6007C" w14:textId="77777777" w:rsidR="00FF24DC" w:rsidRPr="00FF24DC" w:rsidRDefault="00FF24DC" w:rsidP="00FF24DC">
            <w:pPr>
              <w:keepNext/>
              <w:spacing w:before="100" w:beforeAutospacing="1" w:after="100" w:afterAutospacing="1" w:line="200" w:lineRule="atLeast"/>
              <w:jc w:val="center"/>
              <w:rPr>
                <w:b/>
                <w:bCs/>
                <w:sz w:val="24"/>
                <w:szCs w:val="24"/>
              </w:rPr>
            </w:pPr>
            <w:r w:rsidRPr="00FF24DC">
              <w:rPr>
                <w:b/>
                <w:bCs/>
                <w:sz w:val="24"/>
                <w:szCs w:val="24"/>
              </w:rPr>
              <w:t> </w:t>
            </w:r>
          </w:p>
        </w:tc>
        <w:tc>
          <w:tcPr>
            <w:tcW w:w="768" w:type="dxa"/>
            <w:tcBorders>
              <w:top w:val="outset" w:sz="6" w:space="0" w:color="auto"/>
              <w:left w:val="outset" w:sz="6" w:space="0" w:color="auto"/>
              <w:bottom w:val="outset" w:sz="6" w:space="0" w:color="auto"/>
              <w:right w:val="outset" w:sz="6" w:space="0" w:color="auto"/>
            </w:tcBorders>
            <w:vAlign w:val="center"/>
            <w:hideMark/>
          </w:tcPr>
          <w:p w14:paraId="670D6179" w14:textId="77777777" w:rsidR="00FF24DC" w:rsidRPr="00FF24DC" w:rsidRDefault="00FF24DC" w:rsidP="00FF24DC">
            <w:pPr>
              <w:keepNext/>
              <w:spacing w:before="100" w:beforeAutospacing="1" w:after="100" w:afterAutospacing="1" w:line="200" w:lineRule="atLeast"/>
              <w:jc w:val="center"/>
              <w:rPr>
                <w:b/>
                <w:bCs/>
                <w:sz w:val="24"/>
                <w:szCs w:val="24"/>
              </w:rPr>
            </w:pPr>
            <w:r w:rsidRPr="00FF24DC">
              <w:rPr>
                <w:b/>
                <w:bCs/>
                <w:sz w:val="24"/>
                <w:szCs w:val="24"/>
              </w:rPr>
              <w:t> </w:t>
            </w:r>
          </w:p>
        </w:tc>
      </w:tr>
      <w:tr w:rsidR="00FF24DC" w:rsidRPr="00FF24DC" w14:paraId="14035B61" w14:textId="77777777" w:rsidTr="00237668">
        <w:trPr>
          <w:cantSplit/>
        </w:trPr>
        <w:tc>
          <w:tcPr>
            <w:tcW w:w="768" w:type="dxa"/>
            <w:tcBorders>
              <w:top w:val="outset" w:sz="6" w:space="0" w:color="auto"/>
              <w:left w:val="outset" w:sz="6" w:space="0" w:color="auto"/>
              <w:bottom w:val="outset" w:sz="6" w:space="0" w:color="auto"/>
              <w:right w:val="outset" w:sz="6" w:space="0" w:color="auto"/>
            </w:tcBorders>
            <w:vAlign w:val="center"/>
            <w:hideMark/>
          </w:tcPr>
          <w:p w14:paraId="395F29AD" w14:textId="77777777" w:rsidR="00FF24DC" w:rsidRPr="00FF24DC" w:rsidRDefault="00FF24DC" w:rsidP="00FF24DC">
            <w:pPr>
              <w:keepNext/>
              <w:spacing w:before="20" w:after="40" w:line="240" w:lineRule="auto"/>
              <w:ind w:left="40" w:right="144"/>
              <w:jc w:val="left"/>
              <w:rPr>
                <w:sz w:val="24"/>
                <w:szCs w:val="24"/>
              </w:rPr>
            </w:pPr>
            <w:r w:rsidRPr="00FF24DC">
              <w:rPr>
                <w:sz w:val="24"/>
                <w:szCs w:val="24"/>
              </w:rPr>
              <w:t> </w:t>
            </w:r>
          </w:p>
        </w:tc>
        <w:tc>
          <w:tcPr>
            <w:tcW w:w="3838" w:type="dxa"/>
            <w:tcBorders>
              <w:top w:val="outset" w:sz="6" w:space="0" w:color="auto"/>
              <w:left w:val="outset" w:sz="6" w:space="0" w:color="auto"/>
              <w:bottom w:val="outset" w:sz="6" w:space="0" w:color="auto"/>
              <w:right w:val="outset" w:sz="6" w:space="0" w:color="auto"/>
            </w:tcBorders>
            <w:vAlign w:val="center"/>
            <w:hideMark/>
          </w:tcPr>
          <w:p w14:paraId="12CEA9BE" w14:textId="77777777" w:rsidR="00FF24DC" w:rsidRDefault="00714097" w:rsidP="00FF24DC">
            <w:pPr>
              <w:keepNext/>
              <w:spacing w:before="20" w:after="40" w:line="240" w:lineRule="auto"/>
              <w:ind w:left="40" w:right="144"/>
              <w:jc w:val="left"/>
              <w:rPr>
                <w:sz w:val="24"/>
                <w:szCs w:val="24"/>
              </w:rPr>
            </w:pPr>
            <w:r>
              <w:rPr>
                <w:sz w:val="24"/>
                <w:szCs w:val="24"/>
              </w:rPr>
              <w:t>Kiểm tra từng node trong cụm cluster WebSphere:</w:t>
            </w:r>
          </w:p>
          <w:p w14:paraId="1D5293F9" w14:textId="77777777" w:rsidR="00714097" w:rsidRDefault="00714097" w:rsidP="00FF24DC">
            <w:pPr>
              <w:keepNext/>
              <w:spacing w:before="20" w:after="40" w:line="240" w:lineRule="auto"/>
              <w:ind w:left="40" w:right="144"/>
              <w:jc w:val="left"/>
              <w:rPr>
                <w:sz w:val="24"/>
                <w:szCs w:val="24"/>
              </w:rPr>
            </w:pPr>
            <w:r>
              <w:rPr>
                <w:sz w:val="24"/>
                <w:szCs w:val="24"/>
              </w:rPr>
              <w:t>- Kết nối từ Server IBM HTTP Server tới từng node có thông không</w:t>
            </w:r>
          </w:p>
          <w:p w14:paraId="040388E8" w14:textId="77777777" w:rsidR="00177985" w:rsidRPr="00FF24DC" w:rsidRDefault="00714097" w:rsidP="00237668">
            <w:pPr>
              <w:keepNext/>
              <w:spacing w:before="20" w:after="40" w:line="240" w:lineRule="auto"/>
              <w:ind w:left="40" w:right="144"/>
              <w:jc w:val="left"/>
              <w:rPr>
                <w:sz w:val="24"/>
                <w:szCs w:val="24"/>
              </w:rPr>
            </w:pPr>
            <w:r>
              <w:rPr>
                <w:sz w:val="24"/>
                <w:szCs w:val="24"/>
              </w:rPr>
              <w:t xml:space="preserve">- Dịch vụ trên từng node </w:t>
            </w:r>
            <w:r w:rsidR="00BF52EE">
              <w:rPr>
                <w:sz w:val="24"/>
                <w:szCs w:val="24"/>
              </w:rPr>
              <w:t xml:space="preserve">có </w:t>
            </w:r>
            <w:r>
              <w:rPr>
                <w:sz w:val="24"/>
                <w:szCs w:val="24"/>
              </w:rPr>
              <w:t>chạy</w:t>
            </w:r>
            <w:r w:rsidR="00BF52EE">
              <w:rPr>
                <w:sz w:val="24"/>
                <w:szCs w:val="24"/>
              </w:rPr>
              <w:t xml:space="preserve"> không</w:t>
            </w:r>
          </w:p>
        </w:tc>
        <w:tc>
          <w:tcPr>
            <w:tcW w:w="4600" w:type="dxa"/>
            <w:tcBorders>
              <w:top w:val="outset" w:sz="6" w:space="0" w:color="auto"/>
              <w:left w:val="outset" w:sz="6" w:space="0" w:color="auto"/>
              <w:bottom w:val="outset" w:sz="6" w:space="0" w:color="auto"/>
              <w:right w:val="outset" w:sz="6" w:space="0" w:color="auto"/>
            </w:tcBorders>
            <w:vAlign w:val="center"/>
            <w:hideMark/>
          </w:tcPr>
          <w:p w14:paraId="16A7F0C5" w14:textId="77777777" w:rsidR="00FF24DC" w:rsidRPr="00FF24DC" w:rsidRDefault="00FF24DC" w:rsidP="00FF24DC">
            <w:pPr>
              <w:keepNext/>
              <w:spacing w:before="20" w:after="40" w:line="240" w:lineRule="auto"/>
              <w:ind w:left="40" w:right="144"/>
              <w:jc w:val="left"/>
              <w:rPr>
                <w:sz w:val="24"/>
                <w:szCs w:val="24"/>
              </w:rPr>
            </w:pPr>
            <w:r w:rsidRPr="00FF24DC">
              <w:rPr>
                <w:sz w:val="24"/>
                <w:szCs w:val="24"/>
              </w:rPr>
              <w:t> </w:t>
            </w:r>
          </w:p>
        </w:tc>
        <w:tc>
          <w:tcPr>
            <w:tcW w:w="768" w:type="dxa"/>
            <w:tcBorders>
              <w:top w:val="outset" w:sz="6" w:space="0" w:color="auto"/>
              <w:left w:val="outset" w:sz="6" w:space="0" w:color="auto"/>
              <w:bottom w:val="outset" w:sz="6" w:space="0" w:color="auto"/>
              <w:right w:val="outset" w:sz="6" w:space="0" w:color="auto"/>
            </w:tcBorders>
            <w:vAlign w:val="center"/>
            <w:hideMark/>
          </w:tcPr>
          <w:p w14:paraId="43CC69CB" w14:textId="77777777" w:rsidR="00FF24DC" w:rsidRPr="00FF24DC" w:rsidRDefault="00FF24DC" w:rsidP="00FF24DC">
            <w:pPr>
              <w:keepNext/>
              <w:spacing w:before="20" w:after="40" w:line="240" w:lineRule="auto"/>
              <w:ind w:left="40" w:right="144"/>
              <w:jc w:val="left"/>
              <w:rPr>
                <w:sz w:val="24"/>
                <w:szCs w:val="24"/>
              </w:rPr>
            </w:pPr>
            <w:r w:rsidRPr="00FF24DC">
              <w:rPr>
                <w:sz w:val="24"/>
                <w:szCs w:val="24"/>
              </w:rPr>
              <w:t> </w:t>
            </w:r>
          </w:p>
        </w:tc>
      </w:tr>
      <w:tr w:rsidR="00FF24DC" w:rsidRPr="00FF24DC" w14:paraId="29A1E75F" w14:textId="77777777" w:rsidTr="00237668">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14:paraId="5FD5486A" w14:textId="77777777" w:rsidR="00FF24DC" w:rsidRPr="00FF24DC" w:rsidRDefault="00FF24DC" w:rsidP="00FF24DC">
            <w:pPr>
              <w:keepNext/>
              <w:spacing w:before="20" w:after="40" w:line="240" w:lineRule="auto"/>
              <w:ind w:left="40" w:right="144"/>
              <w:jc w:val="left"/>
              <w:rPr>
                <w:sz w:val="24"/>
                <w:szCs w:val="24"/>
              </w:rPr>
            </w:pPr>
            <w:r w:rsidRPr="00FF24DC">
              <w:rPr>
                <w:i/>
                <w:iCs/>
                <w:sz w:val="24"/>
                <w:szCs w:val="24"/>
              </w:rPr>
              <w:t>Don't forget to include the deadline!</w:t>
            </w:r>
            <w:r w:rsidR="00237668">
              <w:rPr>
                <w:i/>
                <w:iCs/>
                <w:sz w:val="24"/>
                <w:szCs w:val="24"/>
              </w:rPr>
              <w:t xml:space="preserve">    </w:t>
            </w:r>
            <w:r w:rsidR="00237668" w:rsidRPr="00237668">
              <w:rPr>
                <w:i/>
                <w:iCs/>
                <w:color w:val="FF0000"/>
                <w:sz w:val="24"/>
                <w:szCs w:val="24"/>
              </w:rPr>
              <w:t>10 phút</w:t>
            </w:r>
          </w:p>
        </w:tc>
        <w:tc>
          <w:tcPr>
            <w:tcW w:w="768" w:type="dxa"/>
            <w:tcBorders>
              <w:top w:val="outset" w:sz="6" w:space="0" w:color="auto"/>
              <w:left w:val="outset" w:sz="6" w:space="0" w:color="auto"/>
              <w:bottom w:val="outset" w:sz="6" w:space="0" w:color="auto"/>
              <w:right w:val="outset" w:sz="6" w:space="0" w:color="auto"/>
            </w:tcBorders>
            <w:vAlign w:val="center"/>
            <w:hideMark/>
          </w:tcPr>
          <w:p w14:paraId="144802D8" w14:textId="77777777" w:rsidR="00FF24DC" w:rsidRPr="00FF24DC" w:rsidRDefault="00FF24DC" w:rsidP="00FF24DC">
            <w:pPr>
              <w:rPr>
                <w:sz w:val="24"/>
                <w:szCs w:val="24"/>
              </w:rPr>
            </w:pPr>
            <w:r w:rsidRPr="00FF24DC">
              <w:rPr>
                <w:sz w:val="24"/>
                <w:szCs w:val="24"/>
              </w:rPr>
              <w:t> </w:t>
            </w:r>
          </w:p>
        </w:tc>
      </w:tr>
    </w:tbl>
    <w:p w14:paraId="4335E541" w14:textId="77777777" w:rsidR="00237668" w:rsidRPr="00FF24DC" w:rsidRDefault="00237668" w:rsidP="00902689">
      <w:pPr>
        <w:pStyle w:val="BodyTextIndent"/>
        <w:numPr>
          <w:ilvl w:val="0"/>
          <w:numId w:val="10"/>
        </w:numPr>
        <w:rPr>
          <w:b/>
          <w:sz w:val="24"/>
          <w:szCs w:val="24"/>
        </w:rPr>
      </w:pPr>
      <w:r w:rsidRPr="00FF24DC">
        <w:rPr>
          <w:b/>
          <w:sz w:val="24"/>
          <w:szCs w:val="24"/>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35"/>
        <w:gridCol w:w="4603"/>
        <w:gridCol w:w="768"/>
      </w:tblGrid>
      <w:tr w:rsidR="00237668" w:rsidRPr="00FF24DC" w14:paraId="57AE1652" w14:textId="77777777" w:rsidTr="00BC520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05A8BBDE" w14:textId="77777777" w:rsidR="00237668" w:rsidRPr="00FF24DC" w:rsidRDefault="00237668" w:rsidP="006E7659">
            <w:pPr>
              <w:spacing w:before="100" w:beforeAutospacing="1" w:after="100" w:afterAutospacing="1" w:line="240" w:lineRule="auto"/>
              <w:jc w:val="left"/>
              <w:rPr>
                <w:sz w:val="24"/>
                <w:szCs w:val="24"/>
                <w:lang w:val="en-US"/>
              </w:rPr>
            </w:pPr>
            <w:r>
              <w:rPr>
                <w:sz w:val="24"/>
                <w:szCs w:val="24"/>
                <w:lang w:val="en-US"/>
              </w:rPr>
              <w:t xml:space="preserve">Anh chị cho biết </w:t>
            </w:r>
            <w:r w:rsidR="006E7659">
              <w:rPr>
                <w:sz w:val="24"/>
                <w:szCs w:val="24"/>
                <w:lang w:val="en-US"/>
              </w:rPr>
              <w:t>khi truy cập vào Hệ thống VNPT-CAS nhận được thông báo “Lỗi kết nối tới server tin nhắn!”, để xác định được nguyên nhân lỗi anh chị cần thực hiện thao tác gì</w:t>
            </w:r>
            <w:r>
              <w:rPr>
                <w:sz w:val="24"/>
                <w:szCs w:val="24"/>
                <w:lang w:val="en-US"/>
              </w:rPr>
              <w:t>:</w:t>
            </w:r>
          </w:p>
        </w:tc>
        <w:tc>
          <w:tcPr>
            <w:tcW w:w="770" w:type="dxa"/>
            <w:tcBorders>
              <w:top w:val="outset" w:sz="6" w:space="0" w:color="auto"/>
              <w:left w:val="outset" w:sz="6" w:space="0" w:color="auto"/>
              <w:bottom w:val="outset" w:sz="6" w:space="0" w:color="auto"/>
              <w:right w:val="outset" w:sz="6" w:space="0" w:color="auto"/>
            </w:tcBorders>
            <w:vAlign w:val="center"/>
            <w:hideMark/>
          </w:tcPr>
          <w:p w14:paraId="353BF18A" w14:textId="77777777" w:rsidR="00237668" w:rsidRPr="00FF24DC" w:rsidRDefault="00237668" w:rsidP="00BC520A">
            <w:pPr>
              <w:keepNext/>
              <w:spacing w:before="100" w:beforeAutospacing="1" w:after="100" w:afterAutospacing="1"/>
              <w:jc w:val="left"/>
              <w:rPr>
                <w:i/>
                <w:iCs/>
                <w:color w:val="0A4E83"/>
                <w:sz w:val="24"/>
                <w:szCs w:val="24"/>
                <w:lang w:eastAsia="ko-KR"/>
              </w:rPr>
            </w:pPr>
            <w:r w:rsidRPr="00FF24DC">
              <w:rPr>
                <w:i/>
                <w:iCs/>
                <w:color w:val="0A4E83"/>
                <w:sz w:val="24"/>
                <w:szCs w:val="24"/>
                <w:lang w:eastAsia="ko-KR"/>
              </w:rPr>
              <w:t>ES</w:t>
            </w:r>
          </w:p>
        </w:tc>
      </w:tr>
      <w:tr w:rsidR="00237668" w:rsidRPr="00FF24DC" w14:paraId="7260AF94" w14:textId="77777777" w:rsidTr="00BC520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4C9B23CD" w14:textId="77777777" w:rsidR="00237668" w:rsidRPr="00FF24DC" w:rsidRDefault="00237668" w:rsidP="00BC520A">
            <w:pPr>
              <w:keepNext/>
              <w:spacing w:before="100" w:beforeAutospacing="1" w:after="100" w:afterAutospacing="1" w:line="200" w:lineRule="atLeast"/>
              <w:jc w:val="center"/>
              <w:rPr>
                <w:b/>
                <w:bCs/>
                <w:sz w:val="24"/>
                <w:szCs w:val="24"/>
              </w:rPr>
            </w:pPr>
            <w:r w:rsidRPr="00FF24DC">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6B94B68" w14:textId="77777777" w:rsidR="00F04718" w:rsidRPr="00FF24DC" w:rsidRDefault="00F04718" w:rsidP="00F04718">
            <w:pPr>
              <w:spacing w:before="0" w:after="0" w:line="240" w:lineRule="auto"/>
              <w:jc w:val="left"/>
              <w:rPr>
                <w:sz w:val="24"/>
                <w:szCs w:val="24"/>
                <w:lang w:val="en-US"/>
              </w:rPr>
            </w:pPr>
          </w:p>
        </w:tc>
        <w:tc>
          <w:tcPr>
            <w:tcW w:w="4618" w:type="dxa"/>
            <w:tcBorders>
              <w:top w:val="outset" w:sz="6" w:space="0" w:color="auto"/>
              <w:left w:val="outset" w:sz="6" w:space="0" w:color="auto"/>
              <w:bottom w:val="outset" w:sz="6" w:space="0" w:color="auto"/>
              <w:right w:val="outset" w:sz="6" w:space="0" w:color="auto"/>
            </w:tcBorders>
            <w:vAlign w:val="center"/>
            <w:hideMark/>
          </w:tcPr>
          <w:p w14:paraId="3D8ED01D" w14:textId="77777777" w:rsidR="00237668" w:rsidRPr="00FF24DC" w:rsidRDefault="00237668" w:rsidP="00BC520A">
            <w:pPr>
              <w:keepNext/>
              <w:spacing w:before="100" w:beforeAutospacing="1" w:after="100" w:afterAutospacing="1" w:line="200" w:lineRule="atLeast"/>
              <w:jc w:val="center"/>
              <w:rPr>
                <w:b/>
                <w:bCs/>
                <w:sz w:val="24"/>
                <w:szCs w:val="24"/>
              </w:rPr>
            </w:pPr>
            <w:r w:rsidRPr="00FF24DC">
              <w:rPr>
                <w:b/>
                <w:bCs/>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AD2C1C7" w14:textId="77777777" w:rsidR="00237668" w:rsidRPr="00FF24DC" w:rsidRDefault="00237668" w:rsidP="00BC520A">
            <w:pPr>
              <w:keepNext/>
              <w:spacing w:before="100" w:beforeAutospacing="1" w:after="100" w:afterAutospacing="1" w:line="200" w:lineRule="atLeast"/>
              <w:jc w:val="center"/>
              <w:rPr>
                <w:b/>
                <w:bCs/>
                <w:sz w:val="24"/>
                <w:szCs w:val="24"/>
              </w:rPr>
            </w:pPr>
            <w:r w:rsidRPr="00FF24DC">
              <w:rPr>
                <w:b/>
                <w:bCs/>
                <w:sz w:val="24"/>
                <w:szCs w:val="24"/>
              </w:rPr>
              <w:t> </w:t>
            </w:r>
          </w:p>
        </w:tc>
      </w:tr>
      <w:tr w:rsidR="00237668" w:rsidRPr="00FF24DC" w14:paraId="4251AAC1" w14:textId="77777777" w:rsidTr="006E765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23CBB21" w14:textId="77777777" w:rsidR="00237668" w:rsidRPr="00FF24DC" w:rsidRDefault="00237668" w:rsidP="00BC520A">
            <w:pPr>
              <w:keepNext/>
              <w:spacing w:before="20" w:after="40" w:line="240" w:lineRule="auto"/>
              <w:ind w:left="40" w:right="144"/>
              <w:jc w:val="left"/>
              <w:rPr>
                <w:sz w:val="24"/>
                <w:szCs w:val="24"/>
              </w:rPr>
            </w:pPr>
            <w:r w:rsidRPr="00FF24DC">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14:paraId="6EE385ED" w14:textId="77777777" w:rsidR="00237668" w:rsidRPr="00FF24DC" w:rsidRDefault="00237668" w:rsidP="00BC520A">
            <w:pPr>
              <w:keepNext/>
              <w:spacing w:before="20" w:after="40" w:line="240" w:lineRule="auto"/>
              <w:ind w:left="40" w:right="144"/>
              <w:jc w:val="left"/>
              <w:rPr>
                <w:sz w:val="24"/>
                <w:szCs w:val="24"/>
              </w:rPr>
            </w:pPr>
          </w:p>
        </w:tc>
        <w:tc>
          <w:tcPr>
            <w:tcW w:w="4618" w:type="dxa"/>
            <w:tcBorders>
              <w:top w:val="outset" w:sz="6" w:space="0" w:color="auto"/>
              <w:left w:val="outset" w:sz="6" w:space="0" w:color="auto"/>
              <w:bottom w:val="outset" w:sz="6" w:space="0" w:color="auto"/>
              <w:right w:val="outset" w:sz="6" w:space="0" w:color="auto"/>
            </w:tcBorders>
            <w:vAlign w:val="center"/>
            <w:hideMark/>
          </w:tcPr>
          <w:p w14:paraId="2995C3FF" w14:textId="77777777" w:rsidR="00237668" w:rsidRPr="00FF24DC" w:rsidRDefault="00237668" w:rsidP="00BC520A">
            <w:pPr>
              <w:keepNext/>
              <w:spacing w:before="20" w:after="40" w:line="240" w:lineRule="auto"/>
              <w:ind w:left="40" w:right="144"/>
              <w:jc w:val="left"/>
              <w:rPr>
                <w:sz w:val="24"/>
                <w:szCs w:val="24"/>
              </w:rPr>
            </w:pPr>
            <w:r w:rsidRPr="00FF24DC">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18CD198" w14:textId="77777777" w:rsidR="00237668" w:rsidRPr="00FF24DC" w:rsidRDefault="00237668" w:rsidP="00BC520A">
            <w:pPr>
              <w:keepNext/>
              <w:spacing w:before="20" w:after="40" w:line="240" w:lineRule="auto"/>
              <w:ind w:left="40" w:right="144"/>
              <w:jc w:val="left"/>
              <w:rPr>
                <w:sz w:val="24"/>
                <w:szCs w:val="24"/>
              </w:rPr>
            </w:pPr>
            <w:r w:rsidRPr="00FF24DC">
              <w:rPr>
                <w:sz w:val="24"/>
                <w:szCs w:val="24"/>
              </w:rPr>
              <w:t> </w:t>
            </w:r>
          </w:p>
        </w:tc>
      </w:tr>
      <w:tr w:rsidR="00237668" w:rsidRPr="00FF24DC" w14:paraId="6ED68B55" w14:textId="77777777" w:rsidTr="00BC520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521095BD" w14:textId="77777777" w:rsidR="00237668" w:rsidRPr="00FF24DC" w:rsidRDefault="00237668" w:rsidP="00BC520A">
            <w:pPr>
              <w:keepNext/>
              <w:spacing w:before="20" w:after="40" w:line="240" w:lineRule="auto"/>
              <w:ind w:left="40" w:right="144"/>
              <w:jc w:val="left"/>
              <w:rPr>
                <w:sz w:val="24"/>
                <w:szCs w:val="24"/>
              </w:rPr>
            </w:pPr>
            <w:r w:rsidRPr="00FF24DC">
              <w:rPr>
                <w:i/>
                <w:iCs/>
                <w:sz w:val="24"/>
                <w:szCs w:val="24"/>
              </w:rPr>
              <w:t>Don't forget to include the deadline!</w:t>
            </w:r>
          </w:p>
        </w:tc>
        <w:tc>
          <w:tcPr>
            <w:tcW w:w="770" w:type="dxa"/>
            <w:tcBorders>
              <w:top w:val="outset" w:sz="6" w:space="0" w:color="auto"/>
              <w:left w:val="outset" w:sz="6" w:space="0" w:color="auto"/>
              <w:bottom w:val="outset" w:sz="6" w:space="0" w:color="auto"/>
              <w:right w:val="outset" w:sz="6" w:space="0" w:color="auto"/>
            </w:tcBorders>
            <w:vAlign w:val="center"/>
            <w:hideMark/>
          </w:tcPr>
          <w:p w14:paraId="614D5584" w14:textId="77777777" w:rsidR="00237668" w:rsidRPr="00FF24DC" w:rsidRDefault="00237668" w:rsidP="00BC520A">
            <w:pPr>
              <w:rPr>
                <w:sz w:val="24"/>
                <w:szCs w:val="24"/>
              </w:rPr>
            </w:pPr>
            <w:r w:rsidRPr="00FF24DC">
              <w:rPr>
                <w:sz w:val="24"/>
                <w:szCs w:val="24"/>
              </w:rPr>
              <w:t> </w:t>
            </w:r>
          </w:p>
        </w:tc>
      </w:tr>
    </w:tbl>
    <w:p w14:paraId="37AC28AD" w14:textId="77777777" w:rsidR="00DF1BF5" w:rsidRPr="00FC7417" w:rsidRDefault="00FC7417" w:rsidP="00FC7417">
      <w:pPr>
        <w:spacing w:before="0" w:after="0" w:line="240" w:lineRule="auto"/>
        <w:jc w:val="left"/>
        <w:rPr>
          <w:sz w:val="24"/>
          <w:szCs w:val="24"/>
          <w:u w:val="single"/>
          <w:lang w:val="en-US"/>
        </w:rPr>
      </w:pPr>
      <w:r w:rsidRPr="00FC7417">
        <w:rPr>
          <w:sz w:val="24"/>
          <w:szCs w:val="24"/>
          <w:u w:val="single"/>
          <w:lang w:val="en-US"/>
        </w:rPr>
        <w:t>Trả lời</w:t>
      </w:r>
    </w:p>
    <w:p w14:paraId="62A144CB" w14:textId="77777777" w:rsidR="00FC7417" w:rsidRDefault="00FC7417" w:rsidP="00FC7417">
      <w:pPr>
        <w:spacing w:before="0" w:after="0" w:line="240" w:lineRule="auto"/>
        <w:jc w:val="left"/>
        <w:rPr>
          <w:sz w:val="24"/>
          <w:szCs w:val="24"/>
          <w:lang w:val="en-US"/>
        </w:rPr>
      </w:pPr>
      <w:r>
        <w:rPr>
          <w:sz w:val="24"/>
          <w:szCs w:val="24"/>
          <w:lang w:val="en-US"/>
        </w:rPr>
        <w:t>Truy cập vào máy chủ cài đặt dịch vụ Web của VNPT-CAS 10.1.3.200 và thực hiện kiểm tra:</w:t>
      </w:r>
    </w:p>
    <w:p w14:paraId="5FD918AE" w14:textId="77777777" w:rsidR="00FC7417" w:rsidRDefault="00FC7417" w:rsidP="00FC7417">
      <w:pPr>
        <w:spacing w:before="0" w:after="0" w:line="240" w:lineRule="auto"/>
        <w:jc w:val="left"/>
        <w:rPr>
          <w:sz w:val="24"/>
          <w:szCs w:val="24"/>
          <w:lang w:val="en-US"/>
        </w:rPr>
      </w:pPr>
      <w:r>
        <w:rPr>
          <w:sz w:val="24"/>
          <w:szCs w:val="24"/>
          <w:lang w:val="en-US"/>
        </w:rPr>
        <w:t>- B1: Kiểm tra kết nối tới web service cung cấp dịch vụ tin nhắn 993. Nếu kết nối không thông thì thông báo cho quản trị hệ thống 993 xử lý, ngược lại chuyển đến B2.</w:t>
      </w:r>
    </w:p>
    <w:p w14:paraId="2694AB7F" w14:textId="77777777" w:rsidR="00FC7417" w:rsidRDefault="00FC7417" w:rsidP="00FC7417">
      <w:pPr>
        <w:spacing w:before="0" w:after="0" w:line="240" w:lineRule="auto"/>
        <w:jc w:val="left"/>
        <w:rPr>
          <w:sz w:val="24"/>
          <w:szCs w:val="24"/>
          <w:lang w:val="en-US"/>
        </w:rPr>
      </w:pPr>
      <w:r>
        <w:rPr>
          <w:sz w:val="24"/>
          <w:szCs w:val="24"/>
          <w:lang w:val="en-US"/>
        </w:rPr>
        <w:lastRenderedPageBreak/>
        <w:t>- B2: Đăng nhập vào trang Web hỗ trợ gửi tin nhắn trên Web, gửi thử tin nhắn đến số điện thoại cá nhân, nếu cá nhân không nhận được thì thông báo tới quản trị Hệ thống 993, nếu không nhận được thì thông báo cho quản trị hệ thống 993 xử lý, ngược lại chuyển đến B3.</w:t>
      </w:r>
    </w:p>
    <w:p w14:paraId="3083EA46" w14:textId="77777777" w:rsidR="00FC7417" w:rsidRDefault="00FC7417" w:rsidP="00FC7417">
      <w:pPr>
        <w:spacing w:before="0" w:after="0" w:line="240" w:lineRule="auto"/>
        <w:jc w:val="left"/>
        <w:rPr>
          <w:sz w:val="24"/>
          <w:szCs w:val="24"/>
          <w:lang w:val="en-US"/>
        </w:rPr>
      </w:pPr>
      <w:r>
        <w:rPr>
          <w:sz w:val="24"/>
          <w:szCs w:val="24"/>
          <w:lang w:val="en-US"/>
        </w:rPr>
        <w:t>- B3: Kiểm tra log của máy chủ Apache Tomcat xem có thông báo lỗi kết nối tới DB không,</w:t>
      </w:r>
    </w:p>
    <w:p w14:paraId="4FBF4FAD" w14:textId="77777777" w:rsidR="00FC7417" w:rsidRDefault="00FC7417" w:rsidP="00FC7417">
      <w:pPr>
        <w:spacing w:before="0" w:after="0" w:line="240" w:lineRule="auto"/>
        <w:jc w:val="left"/>
        <w:rPr>
          <w:sz w:val="24"/>
          <w:szCs w:val="24"/>
          <w:lang w:val="en-US"/>
        </w:rPr>
      </w:pPr>
      <w:r>
        <w:rPr>
          <w:sz w:val="24"/>
          <w:szCs w:val="24"/>
          <w:lang w:val="en-US"/>
        </w:rPr>
        <w:t>+ Nếu có lỗi kết nối và dịch vụ trên DB bình thường thì xử lý như sau:</w:t>
      </w:r>
    </w:p>
    <w:p w14:paraId="79608E4A" w14:textId="77777777" w:rsidR="00FC7417" w:rsidRDefault="00FC7417" w:rsidP="000A78D7">
      <w:pPr>
        <w:pStyle w:val="ListParagraph"/>
        <w:numPr>
          <w:ilvl w:val="0"/>
          <w:numId w:val="12"/>
        </w:numPr>
        <w:spacing w:before="0" w:after="0" w:line="240" w:lineRule="auto"/>
        <w:jc w:val="left"/>
        <w:rPr>
          <w:sz w:val="24"/>
          <w:szCs w:val="24"/>
          <w:lang w:val="en-US"/>
        </w:rPr>
      </w:pPr>
      <w:r>
        <w:rPr>
          <w:sz w:val="24"/>
          <w:szCs w:val="24"/>
          <w:lang w:val="en-US"/>
        </w:rPr>
        <w:t>Cấu hình để hệ thống không sử dụng OTP khi đăng nhập Tomcat</w:t>
      </w:r>
    </w:p>
    <w:p w14:paraId="083FA30C" w14:textId="77777777" w:rsidR="00FC7417" w:rsidRDefault="00FC7417" w:rsidP="000A78D7">
      <w:pPr>
        <w:pStyle w:val="ListParagraph"/>
        <w:numPr>
          <w:ilvl w:val="0"/>
          <w:numId w:val="12"/>
        </w:numPr>
        <w:spacing w:before="0" w:after="0" w:line="240" w:lineRule="auto"/>
        <w:jc w:val="left"/>
        <w:rPr>
          <w:sz w:val="24"/>
          <w:szCs w:val="24"/>
          <w:lang w:val="en-US"/>
        </w:rPr>
      </w:pPr>
      <w:r>
        <w:rPr>
          <w:sz w:val="24"/>
          <w:szCs w:val="24"/>
          <w:lang w:val="en-US"/>
        </w:rPr>
        <w:t>Khởi động lại dịch vụ trên DB</w:t>
      </w:r>
    </w:p>
    <w:p w14:paraId="0C5EC812" w14:textId="77777777" w:rsidR="00FC7417" w:rsidRPr="00F04718" w:rsidRDefault="00FC7417" w:rsidP="000A78D7">
      <w:pPr>
        <w:pStyle w:val="ListParagraph"/>
        <w:numPr>
          <w:ilvl w:val="0"/>
          <w:numId w:val="12"/>
        </w:numPr>
        <w:spacing w:before="0" w:after="0" w:line="240" w:lineRule="auto"/>
        <w:jc w:val="left"/>
        <w:rPr>
          <w:sz w:val="24"/>
          <w:szCs w:val="24"/>
          <w:lang w:val="en-US"/>
        </w:rPr>
      </w:pPr>
      <w:r>
        <w:rPr>
          <w:sz w:val="24"/>
          <w:szCs w:val="24"/>
          <w:lang w:val="en-US"/>
        </w:rPr>
        <w:t>Cấu hình lại hệ thống VNPT-CAS sử dụng OTP</w:t>
      </w:r>
    </w:p>
    <w:p w14:paraId="2B2E23AC" w14:textId="77777777" w:rsidR="00FC7417" w:rsidRDefault="00FC7417" w:rsidP="00FC7417">
      <w:pPr>
        <w:spacing w:before="0" w:after="0" w:line="240" w:lineRule="auto"/>
        <w:jc w:val="left"/>
        <w:rPr>
          <w:sz w:val="24"/>
          <w:szCs w:val="24"/>
          <w:lang w:val="en-US"/>
        </w:rPr>
      </w:pPr>
      <w:r>
        <w:rPr>
          <w:sz w:val="24"/>
          <w:szCs w:val="24"/>
          <w:lang w:val="en-US"/>
        </w:rPr>
        <w:t>+ Nếu không có thì khởi động lại dịch vụ Apache Tomcat</w:t>
      </w:r>
    </w:p>
    <w:p w14:paraId="241B3BC0" w14:textId="77777777" w:rsidR="00FC7417" w:rsidRDefault="00FC7417" w:rsidP="00FC7417">
      <w:pPr>
        <w:spacing w:before="0" w:after="0" w:line="240" w:lineRule="auto"/>
        <w:jc w:val="left"/>
        <w:rPr>
          <w:sz w:val="24"/>
          <w:szCs w:val="24"/>
          <w:lang w:val="en-US"/>
        </w:rPr>
      </w:pPr>
      <w:r>
        <w:rPr>
          <w:sz w:val="24"/>
          <w:szCs w:val="24"/>
          <w:lang w:val="en-US"/>
        </w:rPr>
        <w:t>- Nếu đã thực hiện B3 mà dịch vụ không truy cập được thì chuyển sang Hệ thống VNPT-CAS dự phòng.</w:t>
      </w:r>
    </w:p>
    <w:p w14:paraId="43D00C6B" w14:textId="77777777" w:rsidR="00FC7417" w:rsidRDefault="00FC7417" w:rsidP="00FC7417">
      <w:pPr>
        <w:spacing w:before="0" w:after="0" w:line="240" w:lineRule="auto"/>
        <w:jc w:val="left"/>
        <w:rPr>
          <w:sz w:val="24"/>
          <w:szCs w:val="24"/>
          <w:lang w:val="en-US"/>
        </w:rPr>
      </w:pPr>
    </w:p>
    <w:p w14:paraId="1F792C48" w14:textId="77777777" w:rsidR="00FC7417" w:rsidRPr="00FF24DC" w:rsidRDefault="00FC7417" w:rsidP="00902689">
      <w:pPr>
        <w:pStyle w:val="BodyTextIndent"/>
        <w:numPr>
          <w:ilvl w:val="0"/>
          <w:numId w:val="10"/>
        </w:numPr>
        <w:rPr>
          <w:b/>
          <w:sz w:val="24"/>
          <w:szCs w:val="24"/>
        </w:rPr>
      </w:pPr>
      <w:r w:rsidRPr="00FF24DC">
        <w:rPr>
          <w:b/>
          <w:sz w:val="24"/>
          <w:szCs w:val="24"/>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90"/>
        <w:gridCol w:w="3781"/>
        <w:gridCol w:w="4690"/>
        <w:gridCol w:w="513"/>
      </w:tblGrid>
      <w:tr w:rsidR="00FC7417" w:rsidRPr="00FF24DC" w14:paraId="39369346" w14:textId="77777777" w:rsidTr="001C6932">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06A47D9B" w14:textId="77777777" w:rsidR="00FC7417" w:rsidRPr="00FF24DC" w:rsidRDefault="00FC7417" w:rsidP="00FC7417">
            <w:pPr>
              <w:spacing w:before="100" w:beforeAutospacing="1" w:after="100" w:afterAutospacing="1" w:line="240" w:lineRule="auto"/>
              <w:jc w:val="left"/>
              <w:rPr>
                <w:sz w:val="24"/>
                <w:szCs w:val="24"/>
                <w:lang w:val="en-US"/>
              </w:rPr>
            </w:pPr>
            <w:r>
              <w:rPr>
                <w:sz w:val="24"/>
                <w:szCs w:val="24"/>
                <w:lang w:val="en-US"/>
              </w:rPr>
              <w:t>Anh chị cho biết khi truy cập vào Hệ thống VNPT-Portal nhận được thông báo sau, anh chị phán đoán nguyên nhân và cách xử lý?</w:t>
            </w:r>
            <w:r>
              <w:object w:dxaOrig="12285" w:dyaOrig="1710" w14:anchorId="1826FE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65.25pt" o:ole="">
                  <v:imagedata r:id="rId8" o:title=""/>
                </v:shape>
                <o:OLEObject Type="Embed" ProgID="PBrush" ShapeID="_x0000_i1025" DrawAspect="Content" ObjectID="_1525873516" r:id="rId9"/>
              </w:object>
            </w:r>
          </w:p>
        </w:tc>
        <w:tc>
          <w:tcPr>
            <w:tcW w:w="770" w:type="dxa"/>
            <w:tcBorders>
              <w:top w:val="outset" w:sz="6" w:space="0" w:color="auto"/>
              <w:left w:val="outset" w:sz="6" w:space="0" w:color="auto"/>
              <w:bottom w:val="outset" w:sz="6" w:space="0" w:color="auto"/>
              <w:right w:val="outset" w:sz="6" w:space="0" w:color="auto"/>
            </w:tcBorders>
            <w:vAlign w:val="center"/>
            <w:hideMark/>
          </w:tcPr>
          <w:p w14:paraId="6F7366AB" w14:textId="77777777" w:rsidR="00FC7417" w:rsidRPr="00FF24DC" w:rsidRDefault="00FC7417" w:rsidP="001C6932">
            <w:pPr>
              <w:keepNext/>
              <w:spacing w:before="100" w:beforeAutospacing="1" w:after="100" w:afterAutospacing="1"/>
              <w:jc w:val="left"/>
              <w:rPr>
                <w:i/>
                <w:iCs/>
                <w:color w:val="0A4E83"/>
                <w:sz w:val="24"/>
                <w:szCs w:val="24"/>
                <w:lang w:eastAsia="ko-KR"/>
              </w:rPr>
            </w:pPr>
            <w:r w:rsidRPr="00FF24DC">
              <w:rPr>
                <w:i/>
                <w:iCs/>
                <w:color w:val="0A4E83"/>
                <w:sz w:val="24"/>
                <w:szCs w:val="24"/>
                <w:lang w:eastAsia="ko-KR"/>
              </w:rPr>
              <w:t>ES</w:t>
            </w:r>
          </w:p>
        </w:tc>
      </w:tr>
      <w:tr w:rsidR="00FC7417" w:rsidRPr="00FF24DC" w14:paraId="5E047549" w14:textId="77777777" w:rsidTr="001C6932">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7DBCC6A8" w14:textId="77777777" w:rsidR="00FC7417" w:rsidRPr="00FF24DC" w:rsidRDefault="00FC7417" w:rsidP="001C6932">
            <w:pPr>
              <w:keepNext/>
              <w:spacing w:before="100" w:beforeAutospacing="1" w:after="100" w:afterAutospacing="1" w:line="200" w:lineRule="atLeast"/>
              <w:jc w:val="center"/>
              <w:rPr>
                <w:b/>
                <w:bCs/>
                <w:sz w:val="24"/>
                <w:szCs w:val="24"/>
              </w:rPr>
            </w:pPr>
            <w:r w:rsidRPr="00FF24DC">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E1E2041" w14:textId="77777777" w:rsidR="00FC7417" w:rsidRPr="00FF24DC" w:rsidRDefault="00FC7417" w:rsidP="001C6932">
            <w:pPr>
              <w:spacing w:before="0" w:after="0" w:line="240" w:lineRule="auto"/>
              <w:jc w:val="left"/>
              <w:rPr>
                <w:sz w:val="24"/>
                <w:szCs w:val="24"/>
                <w:lang w:val="en-US"/>
              </w:rPr>
            </w:pPr>
          </w:p>
        </w:tc>
        <w:tc>
          <w:tcPr>
            <w:tcW w:w="4618" w:type="dxa"/>
            <w:tcBorders>
              <w:top w:val="outset" w:sz="6" w:space="0" w:color="auto"/>
              <w:left w:val="outset" w:sz="6" w:space="0" w:color="auto"/>
              <w:bottom w:val="outset" w:sz="6" w:space="0" w:color="auto"/>
              <w:right w:val="outset" w:sz="6" w:space="0" w:color="auto"/>
            </w:tcBorders>
            <w:vAlign w:val="center"/>
            <w:hideMark/>
          </w:tcPr>
          <w:p w14:paraId="74C835F3" w14:textId="77777777" w:rsidR="00FC7417" w:rsidRPr="00FF24DC" w:rsidRDefault="00FC7417" w:rsidP="001C6932">
            <w:pPr>
              <w:keepNext/>
              <w:spacing w:before="100" w:beforeAutospacing="1" w:after="100" w:afterAutospacing="1" w:line="200" w:lineRule="atLeast"/>
              <w:jc w:val="center"/>
              <w:rPr>
                <w:b/>
                <w:bCs/>
                <w:sz w:val="24"/>
                <w:szCs w:val="24"/>
              </w:rPr>
            </w:pPr>
            <w:r w:rsidRPr="00FF24DC">
              <w:rPr>
                <w:b/>
                <w:bCs/>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FCAB166" w14:textId="77777777" w:rsidR="00FC7417" w:rsidRPr="00FF24DC" w:rsidRDefault="00FC7417" w:rsidP="001C6932">
            <w:pPr>
              <w:keepNext/>
              <w:spacing w:before="100" w:beforeAutospacing="1" w:after="100" w:afterAutospacing="1" w:line="200" w:lineRule="atLeast"/>
              <w:jc w:val="center"/>
              <w:rPr>
                <w:b/>
                <w:bCs/>
                <w:sz w:val="24"/>
                <w:szCs w:val="24"/>
              </w:rPr>
            </w:pPr>
            <w:r w:rsidRPr="00FF24DC">
              <w:rPr>
                <w:b/>
                <w:bCs/>
                <w:sz w:val="24"/>
                <w:szCs w:val="24"/>
              </w:rPr>
              <w:t> </w:t>
            </w:r>
          </w:p>
        </w:tc>
      </w:tr>
      <w:tr w:rsidR="00FC7417" w:rsidRPr="00FF24DC" w14:paraId="2752F32A" w14:textId="77777777" w:rsidTr="001C693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C146C8D" w14:textId="77777777" w:rsidR="00FC7417" w:rsidRPr="00FF24DC" w:rsidRDefault="00FC7417" w:rsidP="001C6932">
            <w:pPr>
              <w:keepNext/>
              <w:spacing w:before="20" w:after="40" w:line="240" w:lineRule="auto"/>
              <w:ind w:left="40" w:right="144"/>
              <w:jc w:val="left"/>
              <w:rPr>
                <w:sz w:val="24"/>
                <w:szCs w:val="24"/>
              </w:rPr>
            </w:pPr>
            <w:r w:rsidRPr="00FF24DC">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14:paraId="669540CD" w14:textId="77777777" w:rsidR="00FC7417" w:rsidRPr="00FF24DC" w:rsidRDefault="00FC7417" w:rsidP="001C6932">
            <w:pPr>
              <w:keepNext/>
              <w:spacing w:before="20" w:after="40" w:line="240" w:lineRule="auto"/>
              <w:ind w:left="40" w:right="144"/>
              <w:jc w:val="left"/>
              <w:rPr>
                <w:sz w:val="24"/>
                <w:szCs w:val="24"/>
              </w:rPr>
            </w:pPr>
          </w:p>
        </w:tc>
        <w:tc>
          <w:tcPr>
            <w:tcW w:w="4618" w:type="dxa"/>
            <w:tcBorders>
              <w:top w:val="outset" w:sz="6" w:space="0" w:color="auto"/>
              <w:left w:val="outset" w:sz="6" w:space="0" w:color="auto"/>
              <w:bottom w:val="outset" w:sz="6" w:space="0" w:color="auto"/>
              <w:right w:val="outset" w:sz="6" w:space="0" w:color="auto"/>
            </w:tcBorders>
            <w:vAlign w:val="center"/>
            <w:hideMark/>
          </w:tcPr>
          <w:p w14:paraId="06E3E1C0" w14:textId="77777777" w:rsidR="00FC7417" w:rsidRPr="00FF24DC" w:rsidRDefault="00FC7417" w:rsidP="001C6932">
            <w:pPr>
              <w:keepNext/>
              <w:spacing w:before="20" w:after="40" w:line="240" w:lineRule="auto"/>
              <w:ind w:left="40" w:right="144"/>
              <w:jc w:val="left"/>
              <w:rPr>
                <w:sz w:val="24"/>
                <w:szCs w:val="24"/>
              </w:rPr>
            </w:pPr>
            <w:r w:rsidRPr="00FF24DC">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F583E17" w14:textId="77777777" w:rsidR="00FC7417" w:rsidRPr="00FF24DC" w:rsidRDefault="00FC7417" w:rsidP="001C6932">
            <w:pPr>
              <w:keepNext/>
              <w:spacing w:before="20" w:after="40" w:line="240" w:lineRule="auto"/>
              <w:ind w:left="40" w:right="144"/>
              <w:jc w:val="left"/>
              <w:rPr>
                <w:sz w:val="24"/>
                <w:szCs w:val="24"/>
              </w:rPr>
            </w:pPr>
            <w:r w:rsidRPr="00FF24DC">
              <w:rPr>
                <w:sz w:val="24"/>
                <w:szCs w:val="24"/>
              </w:rPr>
              <w:t> </w:t>
            </w:r>
          </w:p>
        </w:tc>
      </w:tr>
      <w:tr w:rsidR="00FC7417" w:rsidRPr="00FF24DC" w14:paraId="7FA8A9AE" w14:textId="77777777" w:rsidTr="001C6932">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34476102" w14:textId="77777777" w:rsidR="00FC7417" w:rsidRPr="00FF24DC" w:rsidRDefault="00FC7417" w:rsidP="001C6932">
            <w:pPr>
              <w:keepNext/>
              <w:spacing w:before="20" w:after="40" w:line="240" w:lineRule="auto"/>
              <w:ind w:left="40" w:right="144"/>
              <w:jc w:val="left"/>
              <w:rPr>
                <w:sz w:val="24"/>
                <w:szCs w:val="24"/>
              </w:rPr>
            </w:pPr>
            <w:r w:rsidRPr="00FF24DC">
              <w:rPr>
                <w:i/>
                <w:iCs/>
                <w:sz w:val="24"/>
                <w:szCs w:val="24"/>
              </w:rPr>
              <w:t>Don't forget to include the deadline!</w:t>
            </w:r>
          </w:p>
        </w:tc>
        <w:tc>
          <w:tcPr>
            <w:tcW w:w="770" w:type="dxa"/>
            <w:tcBorders>
              <w:top w:val="outset" w:sz="6" w:space="0" w:color="auto"/>
              <w:left w:val="outset" w:sz="6" w:space="0" w:color="auto"/>
              <w:bottom w:val="outset" w:sz="6" w:space="0" w:color="auto"/>
              <w:right w:val="outset" w:sz="6" w:space="0" w:color="auto"/>
            </w:tcBorders>
            <w:vAlign w:val="center"/>
            <w:hideMark/>
          </w:tcPr>
          <w:p w14:paraId="31615FE5" w14:textId="77777777" w:rsidR="00FC7417" w:rsidRPr="00FF24DC" w:rsidRDefault="00FC7417" w:rsidP="001C6932">
            <w:pPr>
              <w:rPr>
                <w:sz w:val="24"/>
                <w:szCs w:val="24"/>
              </w:rPr>
            </w:pPr>
            <w:r w:rsidRPr="00FF24DC">
              <w:rPr>
                <w:sz w:val="24"/>
                <w:szCs w:val="24"/>
              </w:rPr>
              <w:t> </w:t>
            </w:r>
          </w:p>
        </w:tc>
      </w:tr>
    </w:tbl>
    <w:p w14:paraId="04828215" w14:textId="77777777" w:rsidR="00FC7417" w:rsidRDefault="00FC7417" w:rsidP="00FC7417">
      <w:pPr>
        <w:spacing w:before="0" w:after="0" w:line="240" w:lineRule="auto"/>
        <w:jc w:val="left"/>
        <w:rPr>
          <w:sz w:val="24"/>
          <w:szCs w:val="24"/>
          <w:lang w:val="en-US"/>
        </w:rPr>
      </w:pPr>
    </w:p>
    <w:p w14:paraId="1DC51B80" w14:textId="77777777" w:rsidR="00FC7417" w:rsidRDefault="00FC7417" w:rsidP="00FC7417">
      <w:pPr>
        <w:spacing w:before="0" w:after="0" w:line="240" w:lineRule="auto"/>
        <w:jc w:val="left"/>
        <w:rPr>
          <w:sz w:val="24"/>
          <w:szCs w:val="24"/>
          <w:u w:val="single"/>
          <w:lang w:val="en-US"/>
        </w:rPr>
      </w:pPr>
      <w:r w:rsidRPr="00FC7417">
        <w:rPr>
          <w:sz w:val="24"/>
          <w:szCs w:val="24"/>
          <w:u w:val="single"/>
          <w:lang w:val="en-US"/>
        </w:rPr>
        <w:t>Trả lời:</w:t>
      </w:r>
    </w:p>
    <w:p w14:paraId="2DBCB5FF" w14:textId="77777777" w:rsidR="00FC7417" w:rsidRDefault="00FC7417" w:rsidP="00FC7417">
      <w:pPr>
        <w:spacing w:before="0" w:after="0" w:line="240" w:lineRule="auto"/>
        <w:jc w:val="left"/>
        <w:rPr>
          <w:sz w:val="24"/>
          <w:szCs w:val="24"/>
          <w:lang w:val="en-US"/>
        </w:rPr>
      </w:pPr>
      <w:r>
        <w:rPr>
          <w:sz w:val="24"/>
          <w:szCs w:val="24"/>
          <w:lang w:val="en-US"/>
        </w:rPr>
        <w:t>- Kiểm tra dịch vụ trên các DB và kết nối từ từng node của WebSphere với DB</w:t>
      </w:r>
    </w:p>
    <w:p w14:paraId="3B9ECFD4" w14:textId="77777777" w:rsidR="00FC7417" w:rsidRDefault="00FC7417" w:rsidP="00FC7417">
      <w:pPr>
        <w:spacing w:before="0" w:after="0" w:line="240" w:lineRule="auto"/>
        <w:jc w:val="left"/>
        <w:rPr>
          <w:sz w:val="24"/>
          <w:szCs w:val="24"/>
          <w:lang w:val="en-US"/>
        </w:rPr>
      </w:pPr>
      <w:r w:rsidRPr="00FC7417">
        <w:rPr>
          <w:sz w:val="24"/>
          <w:szCs w:val="24"/>
          <w:lang w:val="en-US"/>
        </w:rPr>
        <w:t>-</w:t>
      </w:r>
      <w:r>
        <w:rPr>
          <w:sz w:val="24"/>
          <w:szCs w:val="24"/>
          <w:lang w:val="en-US"/>
        </w:rPr>
        <w:t xml:space="preserve"> Kiểm tra dịch vụ trên từng node của cụm WebSphere</w:t>
      </w:r>
    </w:p>
    <w:p w14:paraId="5697C9D6" w14:textId="73C4BD09" w:rsidR="00FC7417" w:rsidRDefault="00FC7417" w:rsidP="00FC7417">
      <w:pPr>
        <w:spacing w:before="0" w:after="0" w:line="240" w:lineRule="auto"/>
        <w:jc w:val="left"/>
        <w:rPr>
          <w:sz w:val="24"/>
          <w:szCs w:val="24"/>
          <w:lang w:val="en-US"/>
        </w:rPr>
      </w:pPr>
      <w:r>
        <w:rPr>
          <w:sz w:val="24"/>
          <w:szCs w:val="24"/>
          <w:lang w:val="en-US"/>
        </w:rPr>
        <w:t xml:space="preserve">- </w:t>
      </w:r>
      <w:r w:rsidR="00954D7E">
        <w:rPr>
          <w:sz w:val="24"/>
          <w:szCs w:val="24"/>
          <w:lang w:val="en-US"/>
        </w:rPr>
        <w:t>Xác định node bị lỗi và k</w:t>
      </w:r>
      <w:r>
        <w:rPr>
          <w:sz w:val="24"/>
          <w:szCs w:val="24"/>
          <w:lang w:val="en-US"/>
        </w:rPr>
        <w:t xml:space="preserve">hởi động lại dịch vụ </w:t>
      </w:r>
    </w:p>
    <w:p w14:paraId="5D94F7D5" w14:textId="36F48012" w:rsidR="00E83B8F" w:rsidRDefault="00E83B8F" w:rsidP="00FC7417">
      <w:pPr>
        <w:spacing w:before="0" w:after="0" w:line="240" w:lineRule="auto"/>
        <w:jc w:val="left"/>
        <w:rPr>
          <w:sz w:val="24"/>
          <w:szCs w:val="24"/>
          <w:lang w:val="en-US"/>
        </w:rPr>
      </w:pPr>
    </w:p>
    <w:p w14:paraId="34AEDC4A" w14:textId="77777777" w:rsidR="00E83B8F" w:rsidRPr="00FF24DC" w:rsidRDefault="00E83B8F" w:rsidP="00E83B8F">
      <w:pPr>
        <w:pStyle w:val="BodyTextIndent"/>
        <w:numPr>
          <w:ilvl w:val="0"/>
          <w:numId w:val="10"/>
        </w:numPr>
        <w:rPr>
          <w:b/>
          <w:sz w:val="24"/>
          <w:szCs w:val="24"/>
        </w:rPr>
      </w:pPr>
      <w:r w:rsidRPr="00FF24DC">
        <w:rPr>
          <w:b/>
          <w:sz w:val="24"/>
          <w:szCs w:val="24"/>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9"/>
        <w:gridCol w:w="3835"/>
        <w:gridCol w:w="4602"/>
        <w:gridCol w:w="768"/>
      </w:tblGrid>
      <w:tr w:rsidR="00E83B8F" w:rsidRPr="00FF24DC" w14:paraId="78CF8D67" w14:textId="77777777" w:rsidTr="008537A7">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3345D5AE" w14:textId="301DE3C6" w:rsidR="00E83B8F" w:rsidRPr="00FF24DC" w:rsidRDefault="00B61DCE" w:rsidP="00B61DCE">
            <w:pPr>
              <w:spacing w:before="100" w:beforeAutospacing="1" w:after="100" w:afterAutospacing="1" w:line="240" w:lineRule="auto"/>
              <w:jc w:val="left"/>
              <w:rPr>
                <w:sz w:val="24"/>
                <w:szCs w:val="24"/>
                <w:lang w:val="en-US"/>
              </w:rPr>
            </w:pPr>
            <w:r>
              <w:rPr>
                <w:sz w:val="24"/>
                <w:szCs w:val="24"/>
              </w:rPr>
              <w:t>Anh chị hãy l</w:t>
            </w:r>
            <w:r w:rsidR="00E83B8F" w:rsidRPr="009F22F6">
              <w:rPr>
                <w:sz w:val="24"/>
                <w:szCs w:val="24"/>
              </w:rPr>
              <w:t>iệt kê các Server role Exchange 2007. Một Organization Exchange buộc phải có các role nào</w:t>
            </w:r>
            <w:r w:rsidR="00E83B8F">
              <w:rPr>
                <w:sz w:val="24"/>
                <w:szCs w:val="24"/>
                <w:lang w:val="en-US"/>
              </w:rPr>
              <w:t>?</w:t>
            </w:r>
            <w:r w:rsidR="00E83B8F" w:rsidRPr="00FF24DC">
              <w:rPr>
                <w:sz w:val="24"/>
                <w:szCs w:val="24"/>
                <w:lang w:val="en-US"/>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923430A" w14:textId="77777777" w:rsidR="00E83B8F" w:rsidRPr="00FF24DC" w:rsidRDefault="00E83B8F" w:rsidP="008537A7">
            <w:pPr>
              <w:keepNext/>
              <w:spacing w:before="100" w:beforeAutospacing="1" w:after="100" w:afterAutospacing="1"/>
              <w:jc w:val="left"/>
              <w:rPr>
                <w:i/>
                <w:iCs/>
                <w:color w:val="0A4E83"/>
                <w:sz w:val="24"/>
                <w:szCs w:val="24"/>
                <w:lang w:eastAsia="ko-KR"/>
              </w:rPr>
            </w:pPr>
            <w:r w:rsidRPr="00FF24DC">
              <w:rPr>
                <w:i/>
                <w:iCs/>
                <w:color w:val="0A4E83"/>
                <w:sz w:val="24"/>
                <w:szCs w:val="24"/>
                <w:lang w:eastAsia="ko-KR"/>
              </w:rPr>
              <w:t>ES</w:t>
            </w:r>
          </w:p>
        </w:tc>
      </w:tr>
      <w:tr w:rsidR="00E83B8F" w:rsidRPr="00FF24DC" w14:paraId="122540F6" w14:textId="77777777" w:rsidTr="008537A7">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4D70A027" w14:textId="77777777" w:rsidR="00E83B8F" w:rsidRPr="00FF24DC" w:rsidRDefault="00E83B8F" w:rsidP="008537A7">
            <w:pPr>
              <w:keepNext/>
              <w:spacing w:before="100" w:beforeAutospacing="1" w:after="100" w:afterAutospacing="1" w:line="200" w:lineRule="atLeast"/>
              <w:jc w:val="center"/>
              <w:rPr>
                <w:b/>
                <w:bCs/>
                <w:sz w:val="24"/>
                <w:szCs w:val="24"/>
              </w:rPr>
            </w:pPr>
            <w:r w:rsidRPr="00FF24DC">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4BCDC32" w14:textId="77777777" w:rsidR="00E83B8F" w:rsidRPr="00FF24DC" w:rsidRDefault="00E83B8F" w:rsidP="008537A7">
            <w:pPr>
              <w:spacing w:before="0" w:after="0" w:line="240" w:lineRule="auto"/>
              <w:jc w:val="left"/>
              <w:rPr>
                <w:sz w:val="24"/>
                <w:szCs w:val="24"/>
                <w:lang w:val="en-US"/>
              </w:rPr>
            </w:pPr>
          </w:p>
        </w:tc>
        <w:tc>
          <w:tcPr>
            <w:tcW w:w="4618" w:type="dxa"/>
            <w:tcBorders>
              <w:top w:val="outset" w:sz="6" w:space="0" w:color="auto"/>
              <w:left w:val="outset" w:sz="6" w:space="0" w:color="auto"/>
              <w:bottom w:val="outset" w:sz="6" w:space="0" w:color="auto"/>
              <w:right w:val="outset" w:sz="6" w:space="0" w:color="auto"/>
            </w:tcBorders>
            <w:vAlign w:val="center"/>
            <w:hideMark/>
          </w:tcPr>
          <w:p w14:paraId="0C5856D0" w14:textId="77777777" w:rsidR="00E83B8F" w:rsidRPr="00FF24DC" w:rsidRDefault="00E83B8F" w:rsidP="008537A7">
            <w:pPr>
              <w:keepNext/>
              <w:spacing w:before="100" w:beforeAutospacing="1" w:after="100" w:afterAutospacing="1" w:line="200" w:lineRule="atLeast"/>
              <w:jc w:val="center"/>
              <w:rPr>
                <w:b/>
                <w:bCs/>
                <w:sz w:val="24"/>
                <w:szCs w:val="24"/>
              </w:rPr>
            </w:pPr>
            <w:r w:rsidRPr="00FF24DC">
              <w:rPr>
                <w:b/>
                <w:bCs/>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4072BBA" w14:textId="77777777" w:rsidR="00E83B8F" w:rsidRPr="00FF24DC" w:rsidRDefault="00E83B8F" w:rsidP="008537A7">
            <w:pPr>
              <w:keepNext/>
              <w:spacing w:before="100" w:beforeAutospacing="1" w:after="100" w:afterAutospacing="1" w:line="200" w:lineRule="atLeast"/>
              <w:jc w:val="center"/>
              <w:rPr>
                <w:b/>
                <w:bCs/>
                <w:sz w:val="24"/>
                <w:szCs w:val="24"/>
              </w:rPr>
            </w:pPr>
            <w:r w:rsidRPr="00FF24DC">
              <w:rPr>
                <w:b/>
                <w:bCs/>
                <w:sz w:val="24"/>
                <w:szCs w:val="24"/>
              </w:rPr>
              <w:t> </w:t>
            </w:r>
          </w:p>
        </w:tc>
      </w:tr>
      <w:tr w:rsidR="00E83B8F" w:rsidRPr="00FF24DC" w14:paraId="52321C7F" w14:textId="77777777" w:rsidTr="008537A7">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A39CE4C" w14:textId="77777777" w:rsidR="00E83B8F" w:rsidRPr="00FF24DC" w:rsidRDefault="00E83B8F" w:rsidP="008537A7">
            <w:pPr>
              <w:keepNext/>
              <w:spacing w:before="20" w:after="40" w:line="240" w:lineRule="auto"/>
              <w:ind w:left="40" w:right="144"/>
              <w:jc w:val="left"/>
              <w:rPr>
                <w:sz w:val="24"/>
                <w:szCs w:val="24"/>
              </w:rPr>
            </w:pPr>
            <w:r w:rsidRPr="00FF24DC">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14:paraId="56AC0489" w14:textId="77777777" w:rsidR="00E83B8F" w:rsidRPr="00FF24DC" w:rsidRDefault="00E83B8F" w:rsidP="008537A7">
            <w:pPr>
              <w:keepNext/>
              <w:spacing w:before="20" w:after="40" w:line="240" w:lineRule="auto"/>
              <w:ind w:left="40" w:right="144"/>
              <w:jc w:val="left"/>
              <w:rPr>
                <w:sz w:val="24"/>
                <w:szCs w:val="24"/>
              </w:rPr>
            </w:pPr>
          </w:p>
        </w:tc>
        <w:tc>
          <w:tcPr>
            <w:tcW w:w="4618" w:type="dxa"/>
            <w:tcBorders>
              <w:top w:val="outset" w:sz="6" w:space="0" w:color="auto"/>
              <w:left w:val="outset" w:sz="6" w:space="0" w:color="auto"/>
              <w:bottom w:val="outset" w:sz="6" w:space="0" w:color="auto"/>
              <w:right w:val="outset" w:sz="6" w:space="0" w:color="auto"/>
            </w:tcBorders>
            <w:vAlign w:val="center"/>
            <w:hideMark/>
          </w:tcPr>
          <w:p w14:paraId="2036EE30" w14:textId="77777777" w:rsidR="00E83B8F" w:rsidRPr="00FF24DC" w:rsidRDefault="00E83B8F" w:rsidP="008537A7">
            <w:pPr>
              <w:keepNext/>
              <w:spacing w:before="20" w:after="40" w:line="240" w:lineRule="auto"/>
              <w:ind w:left="40" w:right="144"/>
              <w:jc w:val="left"/>
              <w:rPr>
                <w:sz w:val="24"/>
                <w:szCs w:val="24"/>
              </w:rPr>
            </w:pPr>
            <w:r w:rsidRPr="00FF24DC">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65C68EC" w14:textId="77777777" w:rsidR="00E83B8F" w:rsidRPr="00FF24DC" w:rsidRDefault="00E83B8F" w:rsidP="008537A7">
            <w:pPr>
              <w:keepNext/>
              <w:spacing w:before="20" w:after="40" w:line="240" w:lineRule="auto"/>
              <w:ind w:left="40" w:right="144"/>
              <w:jc w:val="left"/>
              <w:rPr>
                <w:sz w:val="24"/>
                <w:szCs w:val="24"/>
              </w:rPr>
            </w:pPr>
            <w:r w:rsidRPr="00FF24DC">
              <w:rPr>
                <w:sz w:val="24"/>
                <w:szCs w:val="24"/>
              </w:rPr>
              <w:t> </w:t>
            </w:r>
          </w:p>
        </w:tc>
      </w:tr>
      <w:tr w:rsidR="00E83B8F" w:rsidRPr="00FF24DC" w14:paraId="725269A1" w14:textId="77777777" w:rsidTr="008537A7">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677C0A3A" w14:textId="77777777" w:rsidR="00E83B8F" w:rsidRPr="00FF24DC" w:rsidRDefault="00E83B8F" w:rsidP="008537A7">
            <w:pPr>
              <w:keepNext/>
              <w:spacing w:before="20" w:after="40" w:line="240" w:lineRule="auto"/>
              <w:ind w:left="40" w:right="144"/>
              <w:jc w:val="left"/>
              <w:rPr>
                <w:sz w:val="24"/>
                <w:szCs w:val="24"/>
              </w:rPr>
            </w:pPr>
            <w:r w:rsidRPr="00FF24DC">
              <w:rPr>
                <w:i/>
                <w:iCs/>
                <w:sz w:val="24"/>
                <w:szCs w:val="24"/>
              </w:rPr>
              <w:t>Don't forget to include the deadline!</w:t>
            </w:r>
          </w:p>
        </w:tc>
        <w:tc>
          <w:tcPr>
            <w:tcW w:w="770" w:type="dxa"/>
            <w:tcBorders>
              <w:top w:val="outset" w:sz="6" w:space="0" w:color="auto"/>
              <w:left w:val="outset" w:sz="6" w:space="0" w:color="auto"/>
              <w:bottom w:val="outset" w:sz="6" w:space="0" w:color="auto"/>
              <w:right w:val="outset" w:sz="6" w:space="0" w:color="auto"/>
            </w:tcBorders>
            <w:vAlign w:val="center"/>
            <w:hideMark/>
          </w:tcPr>
          <w:p w14:paraId="1CA147F6" w14:textId="77777777" w:rsidR="00E83B8F" w:rsidRPr="00FF24DC" w:rsidRDefault="00E83B8F" w:rsidP="008537A7">
            <w:pPr>
              <w:rPr>
                <w:sz w:val="24"/>
                <w:szCs w:val="24"/>
              </w:rPr>
            </w:pPr>
            <w:r w:rsidRPr="00FF24DC">
              <w:rPr>
                <w:sz w:val="24"/>
                <w:szCs w:val="24"/>
              </w:rPr>
              <w:t> </w:t>
            </w:r>
          </w:p>
        </w:tc>
      </w:tr>
    </w:tbl>
    <w:p w14:paraId="5EAB2758" w14:textId="77777777" w:rsidR="00E83B8F" w:rsidRDefault="00E83B8F" w:rsidP="00E83B8F">
      <w:pPr>
        <w:spacing w:before="0" w:after="0" w:line="240" w:lineRule="auto"/>
        <w:jc w:val="left"/>
        <w:rPr>
          <w:sz w:val="24"/>
          <w:szCs w:val="24"/>
          <w:lang w:val="en-US"/>
        </w:rPr>
      </w:pPr>
    </w:p>
    <w:p w14:paraId="67113D7F" w14:textId="7ED0C43E" w:rsidR="00E83B8F" w:rsidRDefault="00E83B8F" w:rsidP="00E83B8F">
      <w:pPr>
        <w:spacing w:before="0" w:after="0" w:line="240" w:lineRule="auto"/>
        <w:jc w:val="left"/>
        <w:rPr>
          <w:sz w:val="24"/>
          <w:szCs w:val="24"/>
          <w:u w:val="single"/>
          <w:lang w:val="en-US"/>
        </w:rPr>
      </w:pPr>
      <w:r w:rsidRPr="00FC7417">
        <w:rPr>
          <w:sz w:val="24"/>
          <w:szCs w:val="24"/>
          <w:u w:val="single"/>
          <w:lang w:val="en-US"/>
        </w:rPr>
        <w:t>Trả lời:</w:t>
      </w:r>
    </w:p>
    <w:p w14:paraId="4C86F597" w14:textId="77777777" w:rsidR="00E83B8F" w:rsidRDefault="00E83B8F" w:rsidP="00E83B8F">
      <w:pPr>
        <w:spacing w:before="120" w:after="120"/>
        <w:rPr>
          <w:sz w:val="24"/>
          <w:szCs w:val="24"/>
        </w:rPr>
      </w:pPr>
      <w:r>
        <w:rPr>
          <w:sz w:val="24"/>
          <w:szCs w:val="24"/>
        </w:rPr>
        <w:t>- Gồm có: Edge Transport Server, Hub Transport Server, Mailbox Server, Client Access Server, Unified Messaging Server.</w:t>
      </w:r>
    </w:p>
    <w:p w14:paraId="2A056ACC" w14:textId="70886E94" w:rsidR="00E83B8F" w:rsidRDefault="00E83B8F" w:rsidP="00E83B8F">
      <w:pPr>
        <w:spacing w:before="0" w:after="0" w:line="240" w:lineRule="auto"/>
        <w:jc w:val="left"/>
        <w:rPr>
          <w:sz w:val="24"/>
          <w:szCs w:val="24"/>
          <w:u w:val="single"/>
          <w:lang w:val="en-US"/>
        </w:rPr>
      </w:pPr>
      <w:r>
        <w:rPr>
          <w:sz w:val="24"/>
          <w:szCs w:val="24"/>
        </w:rPr>
        <w:t>- Bắt buộc: Hub Transport Server, Mailbox Server, Client Access Server</w:t>
      </w:r>
    </w:p>
    <w:p w14:paraId="5CE1F646" w14:textId="27BBA262" w:rsidR="00E83B8F" w:rsidRDefault="00E83B8F" w:rsidP="00FC7417">
      <w:pPr>
        <w:spacing w:before="0" w:after="0" w:line="240" w:lineRule="auto"/>
        <w:jc w:val="left"/>
        <w:rPr>
          <w:sz w:val="24"/>
          <w:szCs w:val="24"/>
          <w:lang w:val="en-US"/>
        </w:rPr>
      </w:pPr>
    </w:p>
    <w:p w14:paraId="1F13723D" w14:textId="77777777" w:rsidR="00E83B8F" w:rsidRPr="00FF24DC" w:rsidRDefault="00E83B8F" w:rsidP="00E83B8F">
      <w:pPr>
        <w:pStyle w:val="BodyTextIndent"/>
        <w:numPr>
          <w:ilvl w:val="0"/>
          <w:numId w:val="10"/>
        </w:numPr>
        <w:rPr>
          <w:b/>
          <w:sz w:val="24"/>
          <w:szCs w:val="24"/>
        </w:rPr>
      </w:pPr>
      <w:r w:rsidRPr="00FF24DC">
        <w:rPr>
          <w:b/>
          <w:sz w:val="24"/>
          <w:szCs w:val="24"/>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35"/>
        <w:gridCol w:w="4603"/>
        <w:gridCol w:w="768"/>
      </w:tblGrid>
      <w:tr w:rsidR="00E83B8F" w:rsidRPr="00FF24DC" w14:paraId="359C7E4F" w14:textId="77777777" w:rsidTr="008537A7">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8124203" w14:textId="2F0A70E5" w:rsidR="00E83B8F" w:rsidRPr="00FF24DC" w:rsidRDefault="00B61DCE" w:rsidP="00B61DCE">
            <w:pPr>
              <w:spacing w:before="100" w:beforeAutospacing="1" w:after="100" w:afterAutospacing="1" w:line="240" w:lineRule="auto"/>
              <w:jc w:val="left"/>
              <w:rPr>
                <w:sz w:val="24"/>
                <w:szCs w:val="24"/>
                <w:lang w:val="en-US"/>
              </w:rPr>
            </w:pPr>
            <w:r>
              <w:rPr>
                <w:sz w:val="24"/>
                <w:szCs w:val="24"/>
              </w:rPr>
              <w:lastRenderedPageBreak/>
              <w:t>Anh chị hãy t</w:t>
            </w:r>
            <w:r w:rsidR="00E83B8F" w:rsidRPr="009F22F6">
              <w:rPr>
                <w:sz w:val="24"/>
                <w:szCs w:val="24"/>
              </w:rPr>
              <w:t>rình bày công dụng của mail user và mail contact</w:t>
            </w:r>
            <w:r w:rsidR="00E83B8F">
              <w:rPr>
                <w:sz w:val="24"/>
                <w:szCs w:val="24"/>
                <w:lang w:val="en-US"/>
              </w:rPr>
              <w:t>?</w:t>
            </w:r>
            <w:r w:rsidR="00E83B8F" w:rsidRPr="00FF24DC">
              <w:rPr>
                <w:sz w:val="24"/>
                <w:szCs w:val="24"/>
                <w:lang w:val="en-US"/>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F7B3B3D" w14:textId="77777777" w:rsidR="00E83B8F" w:rsidRPr="00FF24DC" w:rsidRDefault="00E83B8F" w:rsidP="008537A7">
            <w:pPr>
              <w:keepNext/>
              <w:spacing w:before="100" w:beforeAutospacing="1" w:after="100" w:afterAutospacing="1"/>
              <w:jc w:val="left"/>
              <w:rPr>
                <w:i/>
                <w:iCs/>
                <w:color w:val="0A4E83"/>
                <w:sz w:val="24"/>
                <w:szCs w:val="24"/>
                <w:lang w:eastAsia="ko-KR"/>
              </w:rPr>
            </w:pPr>
            <w:r w:rsidRPr="00FF24DC">
              <w:rPr>
                <w:i/>
                <w:iCs/>
                <w:color w:val="0A4E83"/>
                <w:sz w:val="24"/>
                <w:szCs w:val="24"/>
                <w:lang w:eastAsia="ko-KR"/>
              </w:rPr>
              <w:t>ES</w:t>
            </w:r>
          </w:p>
        </w:tc>
      </w:tr>
      <w:tr w:rsidR="00E83B8F" w:rsidRPr="00FF24DC" w14:paraId="56C0EC21" w14:textId="77777777" w:rsidTr="008537A7">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4FA66CF2" w14:textId="77777777" w:rsidR="00E83B8F" w:rsidRPr="00FF24DC" w:rsidRDefault="00E83B8F" w:rsidP="008537A7">
            <w:pPr>
              <w:keepNext/>
              <w:spacing w:before="100" w:beforeAutospacing="1" w:after="100" w:afterAutospacing="1" w:line="200" w:lineRule="atLeast"/>
              <w:jc w:val="center"/>
              <w:rPr>
                <w:b/>
                <w:bCs/>
                <w:sz w:val="24"/>
                <w:szCs w:val="24"/>
              </w:rPr>
            </w:pPr>
            <w:r w:rsidRPr="00FF24DC">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EAE6E5C" w14:textId="77777777" w:rsidR="00E83B8F" w:rsidRPr="00FF24DC" w:rsidRDefault="00E83B8F" w:rsidP="008537A7">
            <w:pPr>
              <w:spacing w:before="0" w:after="0" w:line="240" w:lineRule="auto"/>
              <w:jc w:val="left"/>
              <w:rPr>
                <w:sz w:val="24"/>
                <w:szCs w:val="24"/>
                <w:lang w:val="en-US"/>
              </w:rPr>
            </w:pPr>
          </w:p>
        </w:tc>
        <w:tc>
          <w:tcPr>
            <w:tcW w:w="4618" w:type="dxa"/>
            <w:tcBorders>
              <w:top w:val="outset" w:sz="6" w:space="0" w:color="auto"/>
              <w:left w:val="outset" w:sz="6" w:space="0" w:color="auto"/>
              <w:bottom w:val="outset" w:sz="6" w:space="0" w:color="auto"/>
              <w:right w:val="outset" w:sz="6" w:space="0" w:color="auto"/>
            </w:tcBorders>
            <w:vAlign w:val="center"/>
            <w:hideMark/>
          </w:tcPr>
          <w:p w14:paraId="44CC8F38" w14:textId="77777777" w:rsidR="00E83B8F" w:rsidRPr="00FF24DC" w:rsidRDefault="00E83B8F" w:rsidP="008537A7">
            <w:pPr>
              <w:keepNext/>
              <w:spacing w:before="100" w:beforeAutospacing="1" w:after="100" w:afterAutospacing="1" w:line="200" w:lineRule="atLeast"/>
              <w:jc w:val="center"/>
              <w:rPr>
                <w:b/>
                <w:bCs/>
                <w:sz w:val="24"/>
                <w:szCs w:val="24"/>
              </w:rPr>
            </w:pPr>
            <w:r w:rsidRPr="00FF24DC">
              <w:rPr>
                <w:b/>
                <w:bCs/>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69F4257" w14:textId="77777777" w:rsidR="00E83B8F" w:rsidRPr="00FF24DC" w:rsidRDefault="00E83B8F" w:rsidP="008537A7">
            <w:pPr>
              <w:keepNext/>
              <w:spacing w:before="100" w:beforeAutospacing="1" w:after="100" w:afterAutospacing="1" w:line="200" w:lineRule="atLeast"/>
              <w:jc w:val="center"/>
              <w:rPr>
                <w:b/>
                <w:bCs/>
                <w:sz w:val="24"/>
                <w:szCs w:val="24"/>
              </w:rPr>
            </w:pPr>
            <w:r w:rsidRPr="00FF24DC">
              <w:rPr>
                <w:b/>
                <w:bCs/>
                <w:sz w:val="24"/>
                <w:szCs w:val="24"/>
              </w:rPr>
              <w:t> </w:t>
            </w:r>
          </w:p>
        </w:tc>
      </w:tr>
      <w:tr w:rsidR="00E83B8F" w:rsidRPr="00FF24DC" w14:paraId="3AF0C093" w14:textId="77777777" w:rsidTr="008537A7">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22F96D0" w14:textId="77777777" w:rsidR="00E83B8F" w:rsidRPr="00FF24DC" w:rsidRDefault="00E83B8F" w:rsidP="008537A7">
            <w:pPr>
              <w:keepNext/>
              <w:spacing w:before="20" w:after="40" w:line="240" w:lineRule="auto"/>
              <w:ind w:left="40" w:right="144"/>
              <w:jc w:val="left"/>
              <w:rPr>
                <w:sz w:val="24"/>
                <w:szCs w:val="24"/>
              </w:rPr>
            </w:pPr>
            <w:r w:rsidRPr="00FF24DC">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14:paraId="36B987D3" w14:textId="77777777" w:rsidR="00E83B8F" w:rsidRPr="00FF24DC" w:rsidRDefault="00E83B8F" w:rsidP="008537A7">
            <w:pPr>
              <w:keepNext/>
              <w:spacing w:before="20" w:after="40" w:line="240" w:lineRule="auto"/>
              <w:ind w:left="40" w:right="144"/>
              <w:jc w:val="left"/>
              <w:rPr>
                <w:sz w:val="24"/>
                <w:szCs w:val="24"/>
              </w:rPr>
            </w:pPr>
          </w:p>
        </w:tc>
        <w:tc>
          <w:tcPr>
            <w:tcW w:w="4618" w:type="dxa"/>
            <w:tcBorders>
              <w:top w:val="outset" w:sz="6" w:space="0" w:color="auto"/>
              <w:left w:val="outset" w:sz="6" w:space="0" w:color="auto"/>
              <w:bottom w:val="outset" w:sz="6" w:space="0" w:color="auto"/>
              <w:right w:val="outset" w:sz="6" w:space="0" w:color="auto"/>
            </w:tcBorders>
            <w:vAlign w:val="center"/>
            <w:hideMark/>
          </w:tcPr>
          <w:p w14:paraId="069C7077" w14:textId="77777777" w:rsidR="00E83B8F" w:rsidRPr="00FF24DC" w:rsidRDefault="00E83B8F" w:rsidP="008537A7">
            <w:pPr>
              <w:keepNext/>
              <w:spacing w:before="20" w:after="40" w:line="240" w:lineRule="auto"/>
              <w:ind w:left="40" w:right="144"/>
              <w:jc w:val="left"/>
              <w:rPr>
                <w:sz w:val="24"/>
                <w:szCs w:val="24"/>
              </w:rPr>
            </w:pPr>
            <w:r w:rsidRPr="00FF24DC">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A932B4B" w14:textId="77777777" w:rsidR="00E83B8F" w:rsidRPr="00FF24DC" w:rsidRDefault="00E83B8F" w:rsidP="008537A7">
            <w:pPr>
              <w:keepNext/>
              <w:spacing w:before="20" w:after="40" w:line="240" w:lineRule="auto"/>
              <w:ind w:left="40" w:right="144"/>
              <w:jc w:val="left"/>
              <w:rPr>
                <w:sz w:val="24"/>
                <w:szCs w:val="24"/>
              </w:rPr>
            </w:pPr>
            <w:r w:rsidRPr="00FF24DC">
              <w:rPr>
                <w:sz w:val="24"/>
                <w:szCs w:val="24"/>
              </w:rPr>
              <w:t> </w:t>
            </w:r>
          </w:p>
        </w:tc>
      </w:tr>
      <w:tr w:rsidR="00E83B8F" w:rsidRPr="00FF24DC" w14:paraId="74FFD66A" w14:textId="77777777" w:rsidTr="008537A7">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118A98F" w14:textId="77777777" w:rsidR="00E83B8F" w:rsidRPr="00FF24DC" w:rsidRDefault="00E83B8F" w:rsidP="008537A7">
            <w:pPr>
              <w:keepNext/>
              <w:spacing w:before="20" w:after="40" w:line="240" w:lineRule="auto"/>
              <w:ind w:left="40" w:right="144"/>
              <w:jc w:val="left"/>
              <w:rPr>
                <w:sz w:val="24"/>
                <w:szCs w:val="24"/>
              </w:rPr>
            </w:pPr>
            <w:r w:rsidRPr="00FF24DC">
              <w:rPr>
                <w:i/>
                <w:iCs/>
                <w:sz w:val="24"/>
                <w:szCs w:val="24"/>
              </w:rPr>
              <w:t>Don't forget to include the deadline!</w:t>
            </w:r>
          </w:p>
        </w:tc>
        <w:tc>
          <w:tcPr>
            <w:tcW w:w="770" w:type="dxa"/>
            <w:tcBorders>
              <w:top w:val="outset" w:sz="6" w:space="0" w:color="auto"/>
              <w:left w:val="outset" w:sz="6" w:space="0" w:color="auto"/>
              <w:bottom w:val="outset" w:sz="6" w:space="0" w:color="auto"/>
              <w:right w:val="outset" w:sz="6" w:space="0" w:color="auto"/>
            </w:tcBorders>
            <w:vAlign w:val="center"/>
            <w:hideMark/>
          </w:tcPr>
          <w:p w14:paraId="6A2DAAD6" w14:textId="77777777" w:rsidR="00E83B8F" w:rsidRPr="00FF24DC" w:rsidRDefault="00E83B8F" w:rsidP="008537A7">
            <w:pPr>
              <w:rPr>
                <w:sz w:val="24"/>
                <w:szCs w:val="24"/>
              </w:rPr>
            </w:pPr>
            <w:r w:rsidRPr="00FF24DC">
              <w:rPr>
                <w:sz w:val="24"/>
                <w:szCs w:val="24"/>
              </w:rPr>
              <w:t> </w:t>
            </w:r>
          </w:p>
        </w:tc>
      </w:tr>
    </w:tbl>
    <w:p w14:paraId="15D19852" w14:textId="77777777" w:rsidR="00E83B8F" w:rsidRDefault="00E83B8F" w:rsidP="00E83B8F">
      <w:pPr>
        <w:spacing w:before="0" w:after="0" w:line="240" w:lineRule="auto"/>
        <w:jc w:val="left"/>
        <w:rPr>
          <w:sz w:val="24"/>
          <w:szCs w:val="24"/>
          <w:lang w:val="en-US"/>
        </w:rPr>
      </w:pPr>
    </w:p>
    <w:p w14:paraId="24CD465A" w14:textId="77777777" w:rsidR="00E83B8F" w:rsidRDefault="00E83B8F" w:rsidP="00E83B8F">
      <w:pPr>
        <w:spacing w:before="0" w:after="0" w:line="240" w:lineRule="auto"/>
        <w:jc w:val="left"/>
        <w:rPr>
          <w:sz w:val="24"/>
          <w:szCs w:val="24"/>
          <w:u w:val="single"/>
          <w:lang w:val="en-US"/>
        </w:rPr>
      </w:pPr>
      <w:r w:rsidRPr="00FC7417">
        <w:rPr>
          <w:sz w:val="24"/>
          <w:szCs w:val="24"/>
          <w:u w:val="single"/>
          <w:lang w:val="en-US"/>
        </w:rPr>
        <w:t>Trả lời:</w:t>
      </w:r>
    </w:p>
    <w:p w14:paraId="4B5B39C9" w14:textId="77777777" w:rsidR="00B61DCE" w:rsidRDefault="00B61DCE" w:rsidP="00B61DCE">
      <w:pPr>
        <w:spacing w:before="120" w:after="120"/>
        <w:rPr>
          <w:sz w:val="24"/>
          <w:szCs w:val="24"/>
        </w:rPr>
      </w:pPr>
      <w:r>
        <w:rPr>
          <w:sz w:val="24"/>
          <w:szCs w:val="24"/>
        </w:rPr>
        <w:t>- Mail User:</w:t>
      </w:r>
    </w:p>
    <w:p w14:paraId="05C4B79B" w14:textId="77777777" w:rsidR="00B61DCE" w:rsidRDefault="00B61DCE" w:rsidP="00B61DCE">
      <w:pPr>
        <w:spacing w:before="120" w:after="120"/>
        <w:rPr>
          <w:sz w:val="24"/>
          <w:szCs w:val="24"/>
        </w:rPr>
      </w:pPr>
      <w:r>
        <w:rPr>
          <w:sz w:val="24"/>
          <w:szCs w:val="24"/>
        </w:rPr>
        <w:tab/>
        <w:t>+ Là một user account trong hệ thống AD được Exchange cung cấp 1 External Email Address và không được phép gửi nhận email trong hệ thống Exchange</w:t>
      </w:r>
    </w:p>
    <w:p w14:paraId="66C468C8" w14:textId="77777777" w:rsidR="00B61DCE" w:rsidRDefault="00B61DCE" w:rsidP="00B61DCE">
      <w:pPr>
        <w:spacing w:before="120" w:after="120"/>
        <w:rPr>
          <w:sz w:val="24"/>
          <w:szCs w:val="24"/>
        </w:rPr>
      </w:pPr>
      <w:r>
        <w:rPr>
          <w:sz w:val="24"/>
          <w:szCs w:val="24"/>
        </w:rPr>
        <w:tab/>
        <w:t>+ Mục đích sử dụng: Lưu thông tin các user account vào danh sách Address List của Exchange</w:t>
      </w:r>
    </w:p>
    <w:p w14:paraId="17F4B8B2" w14:textId="77777777" w:rsidR="00B61DCE" w:rsidRDefault="00B61DCE" w:rsidP="00B61DCE">
      <w:pPr>
        <w:spacing w:before="120" w:after="120"/>
        <w:rPr>
          <w:sz w:val="24"/>
          <w:szCs w:val="24"/>
        </w:rPr>
      </w:pPr>
      <w:r>
        <w:rPr>
          <w:sz w:val="24"/>
          <w:szCs w:val="24"/>
        </w:rPr>
        <w:t>- Mail Contact:</w:t>
      </w:r>
    </w:p>
    <w:p w14:paraId="225E37B1" w14:textId="77777777" w:rsidR="00B61DCE" w:rsidRDefault="00B61DCE" w:rsidP="00B61DCE">
      <w:pPr>
        <w:spacing w:before="120" w:after="120"/>
        <w:rPr>
          <w:sz w:val="24"/>
          <w:szCs w:val="24"/>
        </w:rPr>
      </w:pPr>
      <w:r>
        <w:rPr>
          <w:sz w:val="24"/>
          <w:szCs w:val="24"/>
        </w:rPr>
        <w:tab/>
        <w:t>+ Là một contact trong hệ thống AD được Exchange cung cấp một External Email Address.</w:t>
      </w:r>
    </w:p>
    <w:p w14:paraId="64515414" w14:textId="34840969" w:rsidR="00E83B8F" w:rsidRDefault="00B61DCE" w:rsidP="00B61DCE">
      <w:pPr>
        <w:spacing w:before="0" w:after="0" w:line="240" w:lineRule="auto"/>
        <w:jc w:val="left"/>
        <w:rPr>
          <w:sz w:val="24"/>
          <w:szCs w:val="24"/>
        </w:rPr>
      </w:pPr>
      <w:r>
        <w:rPr>
          <w:sz w:val="24"/>
          <w:szCs w:val="24"/>
        </w:rPr>
        <w:tab/>
        <w:t>+ Mục đích sử dụng: Lưu trữ địa chỉ email của khách hàng hoặc đối tác và Address List của Exchange</w:t>
      </w:r>
    </w:p>
    <w:p w14:paraId="4869DD28" w14:textId="20562378" w:rsidR="00E10CDE" w:rsidRDefault="00E10CDE" w:rsidP="00B61DCE">
      <w:pPr>
        <w:spacing w:before="0" w:after="0" w:line="240" w:lineRule="auto"/>
        <w:jc w:val="left"/>
        <w:rPr>
          <w:sz w:val="24"/>
          <w:szCs w:val="24"/>
        </w:rPr>
      </w:pPr>
    </w:p>
    <w:p w14:paraId="20AC7868" w14:textId="77777777" w:rsidR="00E10CDE" w:rsidRPr="00FF24DC" w:rsidRDefault="00E10CDE" w:rsidP="00507420">
      <w:pPr>
        <w:pStyle w:val="BodyTextIndent"/>
        <w:numPr>
          <w:ilvl w:val="0"/>
          <w:numId w:val="10"/>
        </w:numPr>
        <w:rPr>
          <w:b/>
          <w:sz w:val="24"/>
          <w:szCs w:val="24"/>
        </w:rPr>
      </w:pPr>
      <w:r w:rsidRPr="00FF24DC">
        <w:rPr>
          <w:b/>
          <w:sz w:val="24"/>
          <w:szCs w:val="24"/>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35"/>
        <w:gridCol w:w="4603"/>
        <w:gridCol w:w="768"/>
      </w:tblGrid>
      <w:tr w:rsidR="00E10CDE" w:rsidRPr="00FF24DC" w14:paraId="465BEF56" w14:textId="77777777" w:rsidTr="008537A7">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1393E023" w14:textId="647D20C3" w:rsidR="00E10CDE" w:rsidRPr="00DE0A21" w:rsidRDefault="00E10CDE" w:rsidP="00DE0A21">
            <w:pPr>
              <w:spacing w:before="120" w:after="120"/>
              <w:rPr>
                <w:sz w:val="24"/>
                <w:szCs w:val="24"/>
              </w:rPr>
            </w:pPr>
            <w:r>
              <w:rPr>
                <w:sz w:val="24"/>
                <w:szCs w:val="24"/>
              </w:rPr>
              <w:t>Anh chị hãy t</w:t>
            </w:r>
            <w:r w:rsidRPr="009F22F6">
              <w:rPr>
                <w:sz w:val="24"/>
                <w:szCs w:val="24"/>
              </w:rPr>
              <w:t xml:space="preserve">rình bày công dụng của </w:t>
            </w:r>
            <w:r w:rsidR="00DE0A21" w:rsidRPr="009F22F6">
              <w:rPr>
                <w:sz w:val="24"/>
                <w:szCs w:val="24"/>
              </w:rPr>
              <w:t>Resource mailbox</w:t>
            </w:r>
            <w:r>
              <w:rPr>
                <w:sz w:val="24"/>
                <w:szCs w:val="24"/>
                <w:lang w:val="en-US"/>
              </w:rPr>
              <w:t>?</w:t>
            </w:r>
            <w:r w:rsidRPr="00FF24DC">
              <w:rPr>
                <w:sz w:val="24"/>
                <w:szCs w:val="24"/>
                <w:lang w:val="en-US"/>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B0A5497" w14:textId="77777777" w:rsidR="00E10CDE" w:rsidRPr="00FF24DC" w:rsidRDefault="00E10CDE" w:rsidP="008537A7">
            <w:pPr>
              <w:keepNext/>
              <w:spacing w:before="100" w:beforeAutospacing="1" w:after="100" w:afterAutospacing="1"/>
              <w:jc w:val="left"/>
              <w:rPr>
                <w:i/>
                <w:iCs/>
                <w:color w:val="0A4E83"/>
                <w:sz w:val="24"/>
                <w:szCs w:val="24"/>
                <w:lang w:eastAsia="ko-KR"/>
              </w:rPr>
            </w:pPr>
            <w:r w:rsidRPr="00FF24DC">
              <w:rPr>
                <w:i/>
                <w:iCs/>
                <w:color w:val="0A4E83"/>
                <w:sz w:val="24"/>
                <w:szCs w:val="24"/>
                <w:lang w:eastAsia="ko-KR"/>
              </w:rPr>
              <w:t>ES</w:t>
            </w:r>
          </w:p>
        </w:tc>
      </w:tr>
      <w:tr w:rsidR="00E10CDE" w:rsidRPr="00FF24DC" w14:paraId="64A9E3F9" w14:textId="77777777" w:rsidTr="008537A7">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4FF97ED9" w14:textId="77777777" w:rsidR="00E10CDE" w:rsidRPr="00FF24DC" w:rsidRDefault="00E10CDE" w:rsidP="008537A7">
            <w:pPr>
              <w:keepNext/>
              <w:spacing w:before="100" w:beforeAutospacing="1" w:after="100" w:afterAutospacing="1" w:line="200" w:lineRule="atLeast"/>
              <w:jc w:val="center"/>
              <w:rPr>
                <w:b/>
                <w:bCs/>
                <w:sz w:val="24"/>
                <w:szCs w:val="24"/>
              </w:rPr>
            </w:pPr>
            <w:r w:rsidRPr="00FF24DC">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184250C" w14:textId="77777777" w:rsidR="00E10CDE" w:rsidRPr="00FF24DC" w:rsidRDefault="00E10CDE" w:rsidP="008537A7">
            <w:pPr>
              <w:spacing w:before="0" w:after="0" w:line="240" w:lineRule="auto"/>
              <w:jc w:val="left"/>
              <w:rPr>
                <w:sz w:val="24"/>
                <w:szCs w:val="24"/>
                <w:lang w:val="en-US"/>
              </w:rPr>
            </w:pPr>
          </w:p>
        </w:tc>
        <w:tc>
          <w:tcPr>
            <w:tcW w:w="4618" w:type="dxa"/>
            <w:tcBorders>
              <w:top w:val="outset" w:sz="6" w:space="0" w:color="auto"/>
              <w:left w:val="outset" w:sz="6" w:space="0" w:color="auto"/>
              <w:bottom w:val="outset" w:sz="6" w:space="0" w:color="auto"/>
              <w:right w:val="outset" w:sz="6" w:space="0" w:color="auto"/>
            </w:tcBorders>
            <w:vAlign w:val="center"/>
            <w:hideMark/>
          </w:tcPr>
          <w:p w14:paraId="358E0B83" w14:textId="77777777" w:rsidR="00E10CDE" w:rsidRPr="00FF24DC" w:rsidRDefault="00E10CDE" w:rsidP="008537A7">
            <w:pPr>
              <w:keepNext/>
              <w:spacing w:before="100" w:beforeAutospacing="1" w:after="100" w:afterAutospacing="1" w:line="200" w:lineRule="atLeast"/>
              <w:jc w:val="center"/>
              <w:rPr>
                <w:b/>
                <w:bCs/>
                <w:sz w:val="24"/>
                <w:szCs w:val="24"/>
              </w:rPr>
            </w:pPr>
            <w:r w:rsidRPr="00FF24DC">
              <w:rPr>
                <w:b/>
                <w:bCs/>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55C6560" w14:textId="77777777" w:rsidR="00E10CDE" w:rsidRPr="00FF24DC" w:rsidRDefault="00E10CDE" w:rsidP="008537A7">
            <w:pPr>
              <w:keepNext/>
              <w:spacing w:before="100" w:beforeAutospacing="1" w:after="100" w:afterAutospacing="1" w:line="200" w:lineRule="atLeast"/>
              <w:jc w:val="center"/>
              <w:rPr>
                <w:b/>
                <w:bCs/>
                <w:sz w:val="24"/>
                <w:szCs w:val="24"/>
              </w:rPr>
            </w:pPr>
            <w:r w:rsidRPr="00FF24DC">
              <w:rPr>
                <w:b/>
                <w:bCs/>
                <w:sz w:val="24"/>
                <w:szCs w:val="24"/>
              </w:rPr>
              <w:t> </w:t>
            </w:r>
          </w:p>
        </w:tc>
      </w:tr>
      <w:tr w:rsidR="00E10CDE" w:rsidRPr="00FF24DC" w14:paraId="1EB37196" w14:textId="77777777" w:rsidTr="008537A7">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49BA7F6" w14:textId="77777777" w:rsidR="00E10CDE" w:rsidRPr="00FF24DC" w:rsidRDefault="00E10CDE" w:rsidP="008537A7">
            <w:pPr>
              <w:keepNext/>
              <w:spacing w:before="20" w:after="40" w:line="240" w:lineRule="auto"/>
              <w:ind w:left="40" w:right="144"/>
              <w:jc w:val="left"/>
              <w:rPr>
                <w:sz w:val="24"/>
                <w:szCs w:val="24"/>
              </w:rPr>
            </w:pPr>
            <w:r w:rsidRPr="00FF24DC">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14:paraId="428786C5" w14:textId="77777777" w:rsidR="00E10CDE" w:rsidRPr="00FF24DC" w:rsidRDefault="00E10CDE" w:rsidP="008537A7">
            <w:pPr>
              <w:keepNext/>
              <w:spacing w:before="20" w:after="40" w:line="240" w:lineRule="auto"/>
              <w:ind w:left="40" w:right="144"/>
              <w:jc w:val="left"/>
              <w:rPr>
                <w:sz w:val="24"/>
                <w:szCs w:val="24"/>
              </w:rPr>
            </w:pPr>
          </w:p>
        </w:tc>
        <w:tc>
          <w:tcPr>
            <w:tcW w:w="4618" w:type="dxa"/>
            <w:tcBorders>
              <w:top w:val="outset" w:sz="6" w:space="0" w:color="auto"/>
              <w:left w:val="outset" w:sz="6" w:space="0" w:color="auto"/>
              <w:bottom w:val="outset" w:sz="6" w:space="0" w:color="auto"/>
              <w:right w:val="outset" w:sz="6" w:space="0" w:color="auto"/>
            </w:tcBorders>
            <w:vAlign w:val="center"/>
            <w:hideMark/>
          </w:tcPr>
          <w:p w14:paraId="644A1DD0" w14:textId="77777777" w:rsidR="00E10CDE" w:rsidRPr="00FF24DC" w:rsidRDefault="00E10CDE" w:rsidP="008537A7">
            <w:pPr>
              <w:keepNext/>
              <w:spacing w:before="20" w:after="40" w:line="240" w:lineRule="auto"/>
              <w:ind w:left="40" w:right="144"/>
              <w:jc w:val="left"/>
              <w:rPr>
                <w:sz w:val="24"/>
                <w:szCs w:val="24"/>
              </w:rPr>
            </w:pPr>
            <w:r w:rsidRPr="00FF24DC">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A66A422" w14:textId="77777777" w:rsidR="00E10CDE" w:rsidRPr="00FF24DC" w:rsidRDefault="00E10CDE" w:rsidP="008537A7">
            <w:pPr>
              <w:keepNext/>
              <w:spacing w:before="20" w:after="40" w:line="240" w:lineRule="auto"/>
              <w:ind w:left="40" w:right="144"/>
              <w:jc w:val="left"/>
              <w:rPr>
                <w:sz w:val="24"/>
                <w:szCs w:val="24"/>
              </w:rPr>
            </w:pPr>
            <w:r w:rsidRPr="00FF24DC">
              <w:rPr>
                <w:sz w:val="24"/>
                <w:szCs w:val="24"/>
              </w:rPr>
              <w:t> </w:t>
            </w:r>
          </w:p>
        </w:tc>
      </w:tr>
      <w:tr w:rsidR="00E10CDE" w:rsidRPr="00FF24DC" w14:paraId="0BEDFACD" w14:textId="77777777" w:rsidTr="008537A7">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65195B09" w14:textId="77777777" w:rsidR="00E10CDE" w:rsidRPr="00FF24DC" w:rsidRDefault="00E10CDE" w:rsidP="008537A7">
            <w:pPr>
              <w:keepNext/>
              <w:spacing w:before="20" w:after="40" w:line="240" w:lineRule="auto"/>
              <w:ind w:left="40" w:right="144"/>
              <w:jc w:val="left"/>
              <w:rPr>
                <w:sz w:val="24"/>
                <w:szCs w:val="24"/>
              </w:rPr>
            </w:pPr>
            <w:r w:rsidRPr="00FF24DC">
              <w:rPr>
                <w:i/>
                <w:iCs/>
                <w:sz w:val="24"/>
                <w:szCs w:val="24"/>
              </w:rPr>
              <w:t>Don't forget to include the deadline!</w:t>
            </w:r>
          </w:p>
        </w:tc>
        <w:tc>
          <w:tcPr>
            <w:tcW w:w="770" w:type="dxa"/>
            <w:tcBorders>
              <w:top w:val="outset" w:sz="6" w:space="0" w:color="auto"/>
              <w:left w:val="outset" w:sz="6" w:space="0" w:color="auto"/>
              <w:bottom w:val="outset" w:sz="6" w:space="0" w:color="auto"/>
              <w:right w:val="outset" w:sz="6" w:space="0" w:color="auto"/>
            </w:tcBorders>
            <w:vAlign w:val="center"/>
            <w:hideMark/>
          </w:tcPr>
          <w:p w14:paraId="18C6566B" w14:textId="77777777" w:rsidR="00E10CDE" w:rsidRPr="00FF24DC" w:rsidRDefault="00E10CDE" w:rsidP="008537A7">
            <w:pPr>
              <w:rPr>
                <w:sz w:val="24"/>
                <w:szCs w:val="24"/>
              </w:rPr>
            </w:pPr>
            <w:r w:rsidRPr="00FF24DC">
              <w:rPr>
                <w:sz w:val="24"/>
                <w:szCs w:val="24"/>
              </w:rPr>
              <w:t> </w:t>
            </w:r>
          </w:p>
        </w:tc>
      </w:tr>
    </w:tbl>
    <w:p w14:paraId="43BB393A" w14:textId="77777777" w:rsidR="00E10CDE" w:rsidRDefault="00E10CDE" w:rsidP="00E10CDE">
      <w:pPr>
        <w:spacing w:before="0" w:after="0" w:line="240" w:lineRule="auto"/>
        <w:jc w:val="left"/>
        <w:rPr>
          <w:sz w:val="24"/>
          <w:szCs w:val="24"/>
          <w:lang w:val="en-US"/>
        </w:rPr>
      </w:pPr>
    </w:p>
    <w:p w14:paraId="008F4D1A" w14:textId="77777777" w:rsidR="00E10CDE" w:rsidRDefault="00E10CDE" w:rsidP="00E10CDE">
      <w:pPr>
        <w:spacing w:before="0" w:after="0" w:line="240" w:lineRule="auto"/>
        <w:jc w:val="left"/>
        <w:rPr>
          <w:sz w:val="24"/>
          <w:szCs w:val="24"/>
          <w:u w:val="single"/>
          <w:lang w:val="en-US"/>
        </w:rPr>
      </w:pPr>
      <w:r w:rsidRPr="00FC7417">
        <w:rPr>
          <w:sz w:val="24"/>
          <w:szCs w:val="24"/>
          <w:u w:val="single"/>
          <w:lang w:val="en-US"/>
        </w:rPr>
        <w:t>Trả lời:</w:t>
      </w:r>
    </w:p>
    <w:p w14:paraId="5E4CCB1F" w14:textId="4EC0A848" w:rsidR="00D60812" w:rsidRDefault="00D60812" w:rsidP="00D60812">
      <w:pPr>
        <w:spacing w:before="120" w:after="120"/>
        <w:rPr>
          <w:sz w:val="24"/>
          <w:szCs w:val="24"/>
        </w:rPr>
      </w:pPr>
      <w:r>
        <w:rPr>
          <w:sz w:val="24"/>
          <w:szCs w:val="24"/>
        </w:rPr>
        <w:t>- Resource mailbox là một mailbox đại diện cho Room hoặc Equiqment có chức năng hỗ trợ cho việc đăng ký lịch sử dụng phòng họp hoặc thiết bị.</w:t>
      </w:r>
    </w:p>
    <w:p w14:paraId="5004AF11" w14:textId="77777777" w:rsidR="00A4632F" w:rsidRDefault="00A4632F" w:rsidP="00D60812">
      <w:pPr>
        <w:spacing w:before="120" w:after="120"/>
        <w:rPr>
          <w:sz w:val="24"/>
          <w:szCs w:val="24"/>
        </w:rPr>
      </w:pPr>
    </w:p>
    <w:p w14:paraId="6C6365C8" w14:textId="77777777" w:rsidR="00D6429D" w:rsidRPr="00FF24DC" w:rsidRDefault="00D6429D" w:rsidP="00D6429D">
      <w:pPr>
        <w:pStyle w:val="BodyTextIndent"/>
        <w:numPr>
          <w:ilvl w:val="0"/>
          <w:numId w:val="10"/>
        </w:numPr>
        <w:rPr>
          <w:b/>
          <w:sz w:val="24"/>
          <w:szCs w:val="24"/>
        </w:rPr>
      </w:pPr>
      <w:r w:rsidRPr="00FF24DC">
        <w:rPr>
          <w:b/>
          <w:sz w:val="24"/>
          <w:szCs w:val="24"/>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35"/>
        <w:gridCol w:w="4603"/>
        <w:gridCol w:w="768"/>
      </w:tblGrid>
      <w:tr w:rsidR="00D6429D" w:rsidRPr="00FF24DC" w14:paraId="0BBB2A26" w14:textId="77777777" w:rsidTr="008537A7">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3C44A5E3" w14:textId="7E3A3110" w:rsidR="00D6429D" w:rsidRPr="00DE0A21" w:rsidRDefault="00D6429D" w:rsidP="00D6429D">
            <w:pPr>
              <w:spacing w:before="120" w:after="120"/>
              <w:rPr>
                <w:sz w:val="24"/>
                <w:szCs w:val="24"/>
              </w:rPr>
            </w:pPr>
            <w:r>
              <w:rPr>
                <w:sz w:val="24"/>
                <w:szCs w:val="24"/>
              </w:rPr>
              <w:t>Anh chị hãy t</w:t>
            </w:r>
            <w:r w:rsidRPr="009F22F6">
              <w:rPr>
                <w:sz w:val="24"/>
                <w:szCs w:val="24"/>
              </w:rPr>
              <w:t>rình bày sự khác biệt giữa 3 loại Distributi</w:t>
            </w:r>
            <w:r>
              <w:rPr>
                <w:sz w:val="24"/>
                <w:szCs w:val="24"/>
              </w:rPr>
              <w:t>on Group: distribution type, se</w:t>
            </w:r>
            <w:r w:rsidRPr="009F22F6">
              <w:rPr>
                <w:sz w:val="24"/>
                <w:szCs w:val="24"/>
              </w:rPr>
              <w:t>curity type, dynamic</w:t>
            </w:r>
            <w:r>
              <w:rPr>
                <w:sz w:val="24"/>
                <w:szCs w:val="24"/>
                <w:lang w:val="en-US"/>
              </w:rPr>
              <w:t>?</w:t>
            </w:r>
            <w:r w:rsidRPr="00FF24DC">
              <w:rPr>
                <w:sz w:val="24"/>
                <w:szCs w:val="24"/>
                <w:lang w:val="en-US"/>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09CD599" w14:textId="77777777" w:rsidR="00D6429D" w:rsidRPr="00FF24DC" w:rsidRDefault="00D6429D" w:rsidP="008537A7">
            <w:pPr>
              <w:keepNext/>
              <w:spacing w:before="100" w:beforeAutospacing="1" w:after="100" w:afterAutospacing="1"/>
              <w:jc w:val="left"/>
              <w:rPr>
                <w:i/>
                <w:iCs/>
                <w:color w:val="0A4E83"/>
                <w:sz w:val="24"/>
                <w:szCs w:val="24"/>
                <w:lang w:eastAsia="ko-KR"/>
              </w:rPr>
            </w:pPr>
            <w:r w:rsidRPr="00FF24DC">
              <w:rPr>
                <w:i/>
                <w:iCs/>
                <w:color w:val="0A4E83"/>
                <w:sz w:val="24"/>
                <w:szCs w:val="24"/>
                <w:lang w:eastAsia="ko-KR"/>
              </w:rPr>
              <w:t>ES</w:t>
            </w:r>
          </w:p>
        </w:tc>
      </w:tr>
      <w:tr w:rsidR="00D6429D" w:rsidRPr="00FF24DC" w14:paraId="11E7B3FD" w14:textId="77777777" w:rsidTr="008537A7">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264CA5EF" w14:textId="77777777" w:rsidR="00D6429D" w:rsidRPr="00FF24DC" w:rsidRDefault="00D6429D" w:rsidP="008537A7">
            <w:pPr>
              <w:keepNext/>
              <w:spacing w:before="100" w:beforeAutospacing="1" w:after="100" w:afterAutospacing="1" w:line="200" w:lineRule="atLeast"/>
              <w:jc w:val="center"/>
              <w:rPr>
                <w:b/>
                <w:bCs/>
                <w:sz w:val="24"/>
                <w:szCs w:val="24"/>
              </w:rPr>
            </w:pPr>
            <w:r w:rsidRPr="00FF24DC">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5868927" w14:textId="77777777" w:rsidR="00D6429D" w:rsidRPr="00FF24DC" w:rsidRDefault="00D6429D" w:rsidP="008537A7">
            <w:pPr>
              <w:spacing w:before="0" w:after="0" w:line="240" w:lineRule="auto"/>
              <w:jc w:val="left"/>
              <w:rPr>
                <w:sz w:val="24"/>
                <w:szCs w:val="24"/>
                <w:lang w:val="en-US"/>
              </w:rPr>
            </w:pPr>
          </w:p>
        </w:tc>
        <w:tc>
          <w:tcPr>
            <w:tcW w:w="4618" w:type="dxa"/>
            <w:tcBorders>
              <w:top w:val="outset" w:sz="6" w:space="0" w:color="auto"/>
              <w:left w:val="outset" w:sz="6" w:space="0" w:color="auto"/>
              <w:bottom w:val="outset" w:sz="6" w:space="0" w:color="auto"/>
              <w:right w:val="outset" w:sz="6" w:space="0" w:color="auto"/>
            </w:tcBorders>
            <w:vAlign w:val="center"/>
            <w:hideMark/>
          </w:tcPr>
          <w:p w14:paraId="75489A5F" w14:textId="77777777" w:rsidR="00D6429D" w:rsidRPr="00FF24DC" w:rsidRDefault="00D6429D" w:rsidP="008537A7">
            <w:pPr>
              <w:keepNext/>
              <w:spacing w:before="100" w:beforeAutospacing="1" w:after="100" w:afterAutospacing="1" w:line="200" w:lineRule="atLeast"/>
              <w:jc w:val="center"/>
              <w:rPr>
                <w:b/>
                <w:bCs/>
                <w:sz w:val="24"/>
                <w:szCs w:val="24"/>
              </w:rPr>
            </w:pPr>
            <w:r w:rsidRPr="00FF24DC">
              <w:rPr>
                <w:b/>
                <w:bCs/>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D571C5A" w14:textId="77777777" w:rsidR="00D6429D" w:rsidRPr="00FF24DC" w:rsidRDefault="00D6429D" w:rsidP="008537A7">
            <w:pPr>
              <w:keepNext/>
              <w:spacing w:before="100" w:beforeAutospacing="1" w:after="100" w:afterAutospacing="1" w:line="200" w:lineRule="atLeast"/>
              <w:jc w:val="center"/>
              <w:rPr>
                <w:b/>
                <w:bCs/>
                <w:sz w:val="24"/>
                <w:szCs w:val="24"/>
              </w:rPr>
            </w:pPr>
            <w:r w:rsidRPr="00FF24DC">
              <w:rPr>
                <w:b/>
                <w:bCs/>
                <w:sz w:val="24"/>
                <w:szCs w:val="24"/>
              </w:rPr>
              <w:t> </w:t>
            </w:r>
          </w:p>
        </w:tc>
      </w:tr>
      <w:tr w:rsidR="00D6429D" w:rsidRPr="00FF24DC" w14:paraId="26A8FBA5" w14:textId="77777777" w:rsidTr="008537A7">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0F0BE2A" w14:textId="77777777" w:rsidR="00D6429D" w:rsidRPr="00FF24DC" w:rsidRDefault="00D6429D" w:rsidP="008537A7">
            <w:pPr>
              <w:keepNext/>
              <w:spacing w:before="20" w:after="40" w:line="240" w:lineRule="auto"/>
              <w:ind w:left="40" w:right="144"/>
              <w:jc w:val="left"/>
              <w:rPr>
                <w:sz w:val="24"/>
                <w:szCs w:val="24"/>
              </w:rPr>
            </w:pPr>
            <w:r w:rsidRPr="00FF24DC">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14:paraId="2EBC0F26" w14:textId="77777777" w:rsidR="00D6429D" w:rsidRPr="00FF24DC" w:rsidRDefault="00D6429D" w:rsidP="008537A7">
            <w:pPr>
              <w:keepNext/>
              <w:spacing w:before="20" w:after="40" w:line="240" w:lineRule="auto"/>
              <w:ind w:left="40" w:right="144"/>
              <w:jc w:val="left"/>
              <w:rPr>
                <w:sz w:val="24"/>
                <w:szCs w:val="24"/>
              </w:rPr>
            </w:pPr>
          </w:p>
        </w:tc>
        <w:tc>
          <w:tcPr>
            <w:tcW w:w="4618" w:type="dxa"/>
            <w:tcBorders>
              <w:top w:val="outset" w:sz="6" w:space="0" w:color="auto"/>
              <w:left w:val="outset" w:sz="6" w:space="0" w:color="auto"/>
              <w:bottom w:val="outset" w:sz="6" w:space="0" w:color="auto"/>
              <w:right w:val="outset" w:sz="6" w:space="0" w:color="auto"/>
            </w:tcBorders>
            <w:vAlign w:val="center"/>
            <w:hideMark/>
          </w:tcPr>
          <w:p w14:paraId="7F9DFFFD" w14:textId="77777777" w:rsidR="00D6429D" w:rsidRPr="00FF24DC" w:rsidRDefault="00D6429D" w:rsidP="008537A7">
            <w:pPr>
              <w:keepNext/>
              <w:spacing w:before="20" w:after="40" w:line="240" w:lineRule="auto"/>
              <w:ind w:left="40" w:right="144"/>
              <w:jc w:val="left"/>
              <w:rPr>
                <w:sz w:val="24"/>
                <w:szCs w:val="24"/>
              </w:rPr>
            </w:pPr>
            <w:r w:rsidRPr="00FF24DC">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B729AC9" w14:textId="77777777" w:rsidR="00D6429D" w:rsidRPr="00FF24DC" w:rsidRDefault="00D6429D" w:rsidP="008537A7">
            <w:pPr>
              <w:keepNext/>
              <w:spacing w:before="20" w:after="40" w:line="240" w:lineRule="auto"/>
              <w:ind w:left="40" w:right="144"/>
              <w:jc w:val="left"/>
              <w:rPr>
                <w:sz w:val="24"/>
                <w:szCs w:val="24"/>
              </w:rPr>
            </w:pPr>
            <w:r w:rsidRPr="00FF24DC">
              <w:rPr>
                <w:sz w:val="24"/>
                <w:szCs w:val="24"/>
              </w:rPr>
              <w:t> </w:t>
            </w:r>
          </w:p>
        </w:tc>
      </w:tr>
      <w:tr w:rsidR="00D6429D" w:rsidRPr="00FF24DC" w14:paraId="43564935" w14:textId="77777777" w:rsidTr="008537A7">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3BCAAEB3" w14:textId="77777777" w:rsidR="00D6429D" w:rsidRPr="00FF24DC" w:rsidRDefault="00D6429D" w:rsidP="008537A7">
            <w:pPr>
              <w:keepNext/>
              <w:spacing w:before="20" w:after="40" w:line="240" w:lineRule="auto"/>
              <w:ind w:left="40" w:right="144"/>
              <w:jc w:val="left"/>
              <w:rPr>
                <w:sz w:val="24"/>
                <w:szCs w:val="24"/>
              </w:rPr>
            </w:pPr>
            <w:r w:rsidRPr="00FF24DC">
              <w:rPr>
                <w:i/>
                <w:iCs/>
                <w:sz w:val="24"/>
                <w:szCs w:val="24"/>
              </w:rPr>
              <w:t>Don't forget to include the deadline!</w:t>
            </w:r>
          </w:p>
        </w:tc>
        <w:tc>
          <w:tcPr>
            <w:tcW w:w="770" w:type="dxa"/>
            <w:tcBorders>
              <w:top w:val="outset" w:sz="6" w:space="0" w:color="auto"/>
              <w:left w:val="outset" w:sz="6" w:space="0" w:color="auto"/>
              <w:bottom w:val="outset" w:sz="6" w:space="0" w:color="auto"/>
              <w:right w:val="outset" w:sz="6" w:space="0" w:color="auto"/>
            </w:tcBorders>
            <w:vAlign w:val="center"/>
            <w:hideMark/>
          </w:tcPr>
          <w:p w14:paraId="699CE6FC" w14:textId="77777777" w:rsidR="00D6429D" w:rsidRPr="00FF24DC" w:rsidRDefault="00D6429D" w:rsidP="008537A7">
            <w:pPr>
              <w:rPr>
                <w:sz w:val="24"/>
                <w:szCs w:val="24"/>
              </w:rPr>
            </w:pPr>
            <w:r w:rsidRPr="00FF24DC">
              <w:rPr>
                <w:sz w:val="24"/>
                <w:szCs w:val="24"/>
              </w:rPr>
              <w:t> </w:t>
            </w:r>
          </w:p>
        </w:tc>
      </w:tr>
    </w:tbl>
    <w:p w14:paraId="6043532A" w14:textId="77777777" w:rsidR="00D6429D" w:rsidRDefault="00D6429D" w:rsidP="00D6429D">
      <w:pPr>
        <w:spacing w:before="0" w:after="0" w:line="240" w:lineRule="auto"/>
        <w:jc w:val="left"/>
        <w:rPr>
          <w:sz w:val="24"/>
          <w:szCs w:val="24"/>
          <w:lang w:val="en-US"/>
        </w:rPr>
      </w:pPr>
    </w:p>
    <w:p w14:paraId="11DA5517" w14:textId="77777777" w:rsidR="00D6429D" w:rsidRDefault="00D6429D" w:rsidP="00D6429D">
      <w:pPr>
        <w:spacing w:before="0" w:after="0" w:line="240" w:lineRule="auto"/>
        <w:jc w:val="left"/>
        <w:rPr>
          <w:sz w:val="24"/>
          <w:szCs w:val="24"/>
          <w:u w:val="single"/>
          <w:lang w:val="en-US"/>
        </w:rPr>
      </w:pPr>
      <w:r w:rsidRPr="00FC7417">
        <w:rPr>
          <w:sz w:val="24"/>
          <w:szCs w:val="24"/>
          <w:u w:val="single"/>
          <w:lang w:val="en-US"/>
        </w:rPr>
        <w:t>Trả lời:</w:t>
      </w:r>
    </w:p>
    <w:p w14:paraId="39E55C76" w14:textId="77777777" w:rsidR="006B0C13" w:rsidRDefault="006B0C13" w:rsidP="006B0C13">
      <w:pPr>
        <w:spacing w:before="120" w:after="120"/>
        <w:rPr>
          <w:sz w:val="24"/>
          <w:szCs w:val="24"/>
        </w:rPr>
      </w:pPr>
      <w:r>
        <w:rPr>
          <w:sz w:val="24"/>
          <w:szCs w:val="24"/>
        </w:rPr>
        <w:t>- Security Group: phân phối email, phân quyền được</w:t>
      </w:r>
    </w:p>
    <w:p w14:paraId="2F18F9CD" w14:textId="77777777" w:rsidR="006B0C13" w:rsidRDefault="006B0C13" w:rsidP="006B0C13">
      <w:pPr>
        <w:spacing w:before="120" w:after="120"/>
        <w:rPr>
          <w:sz w:val="24"/>
          <w:szCs w:val="24"/>
        </w:rPr>
      </w:pPr>
      <w:r>
        <w:rPr>
          <w:sz w:val="24"/>
          <w:szCs w:val="24"/>
        </w:rPr>
        <w:t>- Distribution Group: phân phối email nhưng không phân quyền được.</w:t>
      </w:r>
    </w:p>
    <w:p w14:paraId="7FFF1D3B" w14:textId="0DD4CA7C" w:rsidR="00D6429D" w:rsidRDefault="006B0C13" w:rsidP="00D6429D">
      <w:pPr>
        <w:spacing w:before="120" w:after="120"/>
        <w:rPr>
          <w:sz w:val="24"/>
          <w:szCs w:val="24"/>
        </w:rPr>
      </w:pPr>
      <w:r>
        <w:rPr>
          <w:sz w:val="24"/>
          <w:szCs w:val="24"/>
        </w:rPr>
        <w:t>- Dynamic Distribution Group: phân phối email, tự động sửa thành viên dựa vào thuộc tính của thành viên</w:t>
      </w:r>
      <w:r w:rsidR="00D6429D">
        <w:rPr>
          <w:sz w:val="24"/>
          <w:szCs w:val="24"/>
        </w:rPr>
        <w:t>.</w:t>
      </w:r>
    </w:p>
    <w:p w14:paraId="3768AC2C" w14:textId="77777777" w:rsidR="007A1EB0" w:rsidRDefault="007A1EB0" w:rsidP="00D6429D">
      <w:pPr>
        <w:spacing w:before="120" w:after="120"/>
        <w:rPr>
          <w:sz w:val="24"/>
          <w:szCs w:val="24"/>
        </w:rPr>
      </w:pPr>
    </w:p>
    <w:p w14:paraId="62CA4B5D" w14:textId="77777777" w:rsidR="000449DA" w:rsidRPr="00FF24DC" w:rsidRDefault="000449DA" w:rsidP="00C01767">
      <w:pPr>
        <w:pStyle w:val="BodyTextIndent"/>
        <w:numPr>
          <w:ilvl w:val="0"/>
          <w:numId w:val="10"/>
        </w:numPr>
        <w:rPr>
          <w:b/>
          <w:sz w:val="24"/>
          <w:szCs w:val="24"/>
        </w:rPr>
      </w:pPr>
      <w:r w:rsidRPr="00FF24DC">
        <w:rPr>
          <w:b/>
          <w:sz w:val="24"/>
          <w:szCs w:val="24"/>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35"/>
        <w:gridCol w:w="4603"/>
        <w:gridCol w:w="768"/>
      </w:tblGrid>
      <w:tr w:rsidR="000449DA" w:rsidRPr="00FF24DC" w14:paraId="365334C6" w14:textId="77777777" w:rsidTr="008537A7">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05BA18E3" w14:textId="02A56899" w:rsidR="000449DA" w:rsidRPr="00DE0A21" w:rsidRDefault="000449DA" w:rsidP="008537A7">
            <w:pPr>
              <w:spacing w:before="120" w:after="120"/>
              <w:rPr>
                <w:sz w:val="24"/>
                <w:szCs w:val="24"/>
              </w:rPr>
            </w:pPr>
            <w:r>
              <w:rPr>
                <w:sz w:val="24"/>
                <w:szCs w:val="24"/>
              </w:rPr>
              <w:lastRenderedPageBreak/>
              <w:t xml:space="preserve">Anh chị hãy </w:t>
            </w:r>
            <w:r w:rsidR="00C01767">
              <w:rPr>
                <w:sz w:val="24"/>
                <w:szCs w:val="24"/>
              </w:rPr>
              <w:t>t</w:t>
            </w:r>
            <w:r w:rsidR="00C01767" w:rsidRPr="009F22F6">
              <w:rPr>
                <w:sz w:val="24"/>
                <w:szCs w:val="24"/>
              </w:rPr>
              <w:t>rình bày một vài cách khống chế hoạt động của người dùng thông qua cấu hình thuộc tính mailbox</w:t>
            </w:r>
            <w:r>
              <w:rPr>
                <w:sz w:val="24"/>
                <w:szCs w:val="24"/>
                <w:lang w:val="en-US"/>
              </w:rPr>
              <w:t>?</w:t>
            </w:r>
            <w:r w:rsidRPr="00FF24DC">
              <w:rPr>
                <w:sz w:val="24"/>
                <w:szCs w:val="24"/>
                <w:lang w:val="en-US"/>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F5977BC" w14:textId="77777777" w:rsidR="000449DA" w:rsidRPr="00FF24DC" w:rsidRDefault="000449DA" w:rsidP="008537A7">
            <w:pPr>
              <w:keepNext/>
              <w:spacing w:before="100" w:beforeAutospacing="1" w:after="100" w:afterAutospacing="1"/>
              <w:jc w:val="left"/>
              <w:rPr>
                <w:i/>
                <w:iCs/>
                <w:color w:val="0A4E83"/>
                <w:sz w:val="24"/>
                <w:szCs w:val="24"/>
                <w:lang w:eastAsia="ko-KR"/>
              </w:rPr>
            </w:pPr>
            <w:r w:rsidRPr="00FF24DC">
              <w:rPr>
                <w:i/>
                <w:iCs/>
                <w:color w:val="0A4E83"/>
                <w:sz w:val="24"/>
                <w:szCs w:val="24"/>
                <w:lang w:eastAsia="ko-KR"/>
              </w:rPr>
              <w:t>ES</w:t>
            </w:r>
          </w:p>
        </w:tc>
      </w:tr>
      <w:tr w:rsidR="000449DA" w:rsidRPr="00FF24DC" w14:paraId="4B25D6D8" w14:textId="77777777" w:rsidTr="008537A7">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311C62BA" w14:textId="77777777" w:rsidR="000449DA" w:rsidRPr="00FF24DC" w:rsidRDefault="000449DA" w:rsidP="008537A7">
            <w:pPr>
              <w:keepNext/>
              <w:spacing w:before="100" w:beforeAutospacing="1" w:after="100" w:afterAutospacing="1" w:line="200" w:lineRule="atLeast"/>
              <w:jc w:val="center"/>
              <w:rPr>
                <w:b/>
                <w:bCs/>
                <w:sz w:val="24"/>
                <w:szCs w:val="24"/>
              </w:rPr>
            </w:pPr>
            <w:r w:rsidRPr="00FF24DC">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9044866" w14:textId="77777777" w:rsidR="000449DA" w:rsidRPr="00FF24DC" w:rsidRDefault="000449DA" w:rsidP="008537A7">
            <w:pPr>
              <w:spacing w:before="0" w:after="0" w:line="240" w:lineRule="auto"/>
              <w:jc w:val="left"/>
              <w:rPr>
                <w:sz w:val="24"/>
                <w:szCs w:val="24"/>
                <w:lang w:val="en-US"/>
              </w:rPr>
            </w:pPr>
          </w:p>
        </w:tc>
        <w:tc>
          <w:tcPr>
            <w:tcW w:w="4618" w:type="dxa"/>
            <w:tcBorders>
              <w:top w:val="outset" w:sz="6" w:space="0" w:color="auto"/>
              <w:left w:val="outset" w:sz="6" w:space="0" w:color="auto"/>
              <w:bottom w:val="outset" w:sz="6" w:space="0" w:color="auto"/>
              <w:right w:val="outset" w:sz="6" w:space="0" w:color="auto"/>
            </w:tcBorders>
            <w:vAlign w:val="center"/>
            <w:hideMark/>
          </w:tcPr>
          <w:p w14:paraId="245A27D4" w14:textId="77777777" w:rsidR="000449DA" w:rsidRPr="00FF24DC" w:rsidRDefault="000449DA" w:rsidP="008537A7">
            <w:pPr>
              <w:keepNext/>
              <w:spacing w:before="100" w:beforeAutospacing="1" w:after="100" w:afterAutospacing="1" w:line="200" w:lineRule="atLeast"/>
              <w:jc w:val="center"/>
              <w:rPr>
                <w:b/>
                <w:bCs/>
                <w:sz w:val="24"/>
                <w:szCs w:val="24"/>
              </w:rPr>
            </w:pPr>
            <w:r w:rsidRPr="00FF24DC">
              <w:rPr>
                <w:b/>
                <w:bCs/>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1B6C164" w14:textId="77777777" w:rsidR="000449DA" w:rsidRPr="00FF24DC" w:rsidRDefault="000449DA" w:rsidP="008537A7">
            <w:pPr>
              <w:keepNext/>
              <w:spacing w:before="100" w:beforeAutospacing="1" w:after="100" w:afterAutospacing="1" w:line="200" w:lineRule="atLeast"/>
              <w:jc w:val="center"/>
              <w:rPr>
                <w:b/>
                <w:bCs/>
                <w:sz w:val="24"/>
                <w:szCs w:val="24"/>
              </w:rPr>
            </w:pPr>
            <w:r w:rsidRPr="00FF24DC">
              <w:rPr>
                <w:b/>
                <w:bCs/>
                <w:sz w:val="24"/>
                <w:szCs w:val="24"/>
              </w:rPr>
              <w:t> </w:t>
            </w:r>
          </w:p>
        </w:tc>
      </w:tr>
      <w:tr w:rsidR="000449DA" w:rsidRPr="00FF24DC" w14:paraId="194CDD2E" w14:textId="77777777" w:rsidTr="008537A7">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5AFFB2F" w14:textId="77777777" w:rsidR="000449DA" w:rsidRPr="00FF24DC" w:rsidRDefault="000449DA" w:rsidP="008537A7">
            <w:pPr>
              <w:keepNext/>
              <w:spacing w:before="20" w:after="40" w:line="240" w:lineRule="auto"/>
              <w:ind w:left="40" w:right="144"/>
              <w:jc w:val="left"/>
              <w:rPr>
                <w:sz w:val="24"/>
                <w:szCs w:val="24"/>
              </w:rPr>
            </w:pPr>
            <w:r w:rsidRPr="00FF24DC">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14:paraId="4B43DDF7" w14:textId="77777777" w:rsidR="000449DA" w:rsidRPr="00FF24DC" w:rsidRDefault="000449DA" w:rsidP="008537A7">
            <w:pPr>
              <w:keepNext/>
              <w:spacing w:before="20" w:after="40" w:line="240" w:lineRule="auto"/>
              <w:ind w:left="40" w:right="144"/>
              <w:jc w:val="left"/>
              <w:rPr>
                <w:sz w:val="24"/>
                <w:szCs w:val="24"/>
              </w:rPr>
            </w:pPr>
          </w:p>
        </w:tc>
        <w:tc>
          <w:tcPr>
            <w:tcW w:w="4618" w:type="dxa"/>
            <w:tcBorders>
              <w:top w:val="outset" w:sz="6" w:space="0" w:color="auto"/>
              <w:left w:val="outset" w:sz="6" w:space="0" w:color="auto"/>
              <w:bottom w:val="outset" w:sz="6" w:space="0" w:color="auto"/>
              <w:right w:val="outset" w:sz="6" w:space="0" w:color="auto"/>
            </w:tcBorders>
            <w:vAlign w:val="center"/>
            <w:hideMark/>
          </w:tcPr>
          <w:p w14:paraId="05A726CC" w14:textId="77777777" w:rsidR="000449DA" w:rsidRPr="00FF24DC" w:rsidRDefault="000449DA" w:rsidP="008537A7">
            <w:pPr>
              <w:keepNext/>
              <w:spacing w:before="20" w:after="40" w:line="240" w:lineRule="auto"/>
              <w:ind w:left="40" w:right="144"/>
              <w:jc w:val="left"/>
              <w:rPr>
                <w:sz w:val="24"/>
                <w:szCs w:val="24"/>
              </w:rPr>
            </w:pPr>
            <w:r w:rsidRPr="00FF24DC">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8882052" w14:textId="77777777" w:rsidR="000449DA" w:rsidRPr="00FF24DC" w:rsidRDefault="000449DA" w:rsidP="008537A7">
            <w:pPr>
              <w:keepNext/>
              <w:spacing w:before="20" w:after="40" w:line="240" w:lineRule="auto"/>
              <w:ind w:left="40" w:right="144"/>
              <w:jc w:val="left"/>
              <w:rPr>
                <w:sz w:val="24"/>
                <w:szCs w:val="24"/>
              </w:rPr>
            </w:pPr>
            <w:r w:rsidRPr="00FF24DC">
              <w:rPr>
                <w:sz w:val="24"/>
                <w:szCs w:val="24"/>
              </w:rPr>
              <w:t> </w:t>
            </w:r>
          </w:p>
        </w:tc>
      </w:tr>
      <w:tr w:rsidR="000449DA" w:rsidRPr="00FF24DC" w14:paraId="7BDCAAE2" w14:textId="77777777" w:rsidTr="008537A7">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34CDFD10" w14:textId="77777777" w:rsidR="000449DA" w:rsidRPr="00FF24DC" w:rsidRDefault="000449DA" w:rsidP="008537A7">
            <w:pPr>
              <w:keepNext/>
              <w:spacing w:before="20" w:after="40" w:line="240" w:lineRule="auto"/>
              <w:ind w:left="40" w:right="144"/>
              <w:jc w:val="left"/>
              <w:rPr>
                <w:sz w:val="24"/>
                <w:szCs w:val="24"/>
              </w:rPr>
            </w:pPr>
            <w:r w:rsidRPr="00FF24DC">
              <w:rPr>
                <w:i/>
                <w:iCs/>
                <w:sz w:val="24"/>
                <w:szCs w:val="24"/>
              </w:rPr>
              <w:t>Don't forget to include the deadline!</w:t>
            </w:r>
          </w:p>
        </w:tc>
        <w:tc>
          <w:tcPr>
            <w:tcW w:w="770" w:type="dxa"/>
            <w:tcBorders>
              <w:top w:val="outset" w:sz="6" w:space="0" w:color="auto"/>
              <w:left w:val="outset" w:sz="6" w:space="0" w:color="auto"/>
              <w:bottom w:val="outset" w:sz="6" w:space="0" w:color="auto"/>
              <w:right w:val="outset" w:sz="6" w:space="0" w:color="auto"/>
            </w:tcBorders>
            <w:vAlign w:val="center"/>
            <w:hideMark/>
          </w:tcPr>
          <w:p w14:paraId="5D721000" w14:textId="77777777" w:rsidR="000449DA" w:rsidRPr="00FF24DC" w:rsidRDefault="000449DA" w:rsidP="008537A7">
            <w:pPr>
              <w:rPr>
                <w:sz w:val="24"/>
                <w:szCs w:val="24"/>
              </w:rPr>
            </w:pPr>
            <w:r w:rsidRPr="00FF24DC">
              <w:rPr>
                <w:sz w:val="24"/>
                <w:szCs w:val="24"/>
              </w:rPr>
              <w:t> </w:t>
            </w:r>
          </w:p>
        </w:tc>
      </w:tr>
    </w:tbl>
    <w:p w14:paraId="09C2169C" w14:textId="424B9AF5" w:rsidR="006D6561" w:rsidRDefault="006D6561" w:rsidP="00B61DCE">
      <w:pPr>
        <w:spacing w:before="0" w:after="0" w:line="240" w:lineRule="auto"/>
        <w:jc w:val="left"/>
        <w:rPr>
          <w:sz w:val="24"/>
          <w:szCs w:val="24"/>
          <w:u w:val="single"/>
          <w:lang w:val="en-US"/>
        </w:rPr>
      </w:pPr>
      <w:r w:rsidRPr="006D6561">
        <w:rPr>
          <w:sz w:val="24"/>
          <w:szCs w:val="24"/>
          <w:u w:val="single"/>
          <w:lang w:val="en-US"/>
        </w:rPr>
        <w:t>Trả lời</w:t>
      </w:r>
    </w:p>
    <w:p w14:paraId="1DCFD0CC" w14:textId="77777777" w:rsidR="006D6561" w:rsidRDefault="006D6561" w:rsidP="006D6561">
      <w:pPr>
        <w:spacing w:before="120" w:after="120"/>
        <w:rPr>
          <w:sz w:val="24"/>
          <w:szCs w:val="24"/>
        </w:rPr>
      </w:pPr>
      <w:r>
        <w:rPr>
          <w:sz w:val="24"/>
          <w:szCs w:val="24"/>
        </w:rPr>
        <w:t>- Sử dụng Storage Quotas để giới hạn dung lượng mailbox</w:t>
      </w:r>
    </w:p>
    <w:p w14:paraId="4889D30A" w14:textId="77777777" w:rsidR="006D6561" w:rsidRDefault="006D6561" w:rsidP="006D6561">
      <w:pPr>
        <w:spacing w:before="120" w:after="120"/>
        <w:rPr>
          <w:sz w:val="24"/>
          <w:szCs w:val="24"/>
        </w:rPr>
      </w:pPr>
      <w:r>
        <w:rPr>
          <w:sz w:val="24"/>
          <w:szCs w:val="24"/>
        </w:rPr>
        <w:t>- Sử dụng Message Size Restrictions để giới hạn dung lượng mail gửi đi và nhận về.</w:t>
      </w:r>
    </w:p>
    <w:p w14:paraId="69849187" w14:textId="6ABA95BB" w:rsidR="006D6561" w:rsidRDefault="006D6561" w:rsidP="006D6561">
      <w:pPr>
        <w:spacing w:before="0" w:after="0" w:line="240" w:lineRule="auto"/>
        <w:jc w:val="left"/>
        <w:rPr>
          <w:sz w:val="24"/>
          <w:szCs w:val="24"/>
        </w:rPr>
      </w:pPr>
      <w:r>
        <w:rPr>
          <w:sz w:val="24"/>
          <w:szCs w:val="24"/>
        </w:rPr>
        <w:t>- Sử dụng Delivery Restrictions để giới hạn user có thể gửi mail đến ai và có thể nhận từ ai.</w:t>
      </w:r>
    </w:p>
    <w:p w14:paraId="130F1395" w14:textId="446EFD24" w:rsidR="007A1EB0" w:rsidRDefault="007A1EB0" w:rsidP="006D6561">
      <w:pPr>
        <w:spacing w:before="0" w:after="0" w:line="240" w:lineRule="auto"/>
        <w:jc w:val="left"/>
        <w:rPr>
          <w:sz w:val="24"/>
          <w:szCs w:val="24"/>
        </w:rPr>
      </w:pPr>
    </w:p>
    <w:p w14:paraId="1517925D" w14:textId="77777777" w:rsidR="007A1EB0" w:rsidRPr="00FF24DC" w:rsidRDefault="007A1EB0" w:rsidP="007A1EB0">
      <w:pPr>
        <w:pStyle w:val="BodyTextIndent"/>
        <w:numPr>
          <w:ilvl w:val="0"/>
          <w:numId w:val="10"/>
        </w:numPr>
        <w:rPr>
          <w:b/>
          <w:sz w:val="24"/>
          <w:szCs w:val="24"/>
        </w:rPr>
      </w:pPr>
      <w:r w:rsidRPr="00FF24DC">
        <w:rPr>
          <w:b/>
          <w:sz w:val="24"/>
          <w:szCs w:val="24"/>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9"/>
        <w:gridCol w:w="3835"/>
        <w:gridCol w:w="4602"/>
        <w:gridCol w:w="768"/>
      </w:tblGrid>
      <w:tr w:rsidR="007A1EB0" w:rsidRPr="00FF24DC" w14:paraId="0367CC3F" w14:textId="77777777" w:rsidTr="008537A7">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456C40A" w14:textId="4903CD78" w:rsidR="007A1EB0" w:rsidRPr="00DE0A21" w:rsidRDefault="007A1EB0" w:rsidP="007A1EB0">
            <w:pPr>
              <w:spacing w:before="120" w:after="120"/>
              <w:rPr>
                <w:sz w:val="24"/>
                <w:szCs w:val="24"/>
              </w:rPr>
            </w:pPr>
            <w:r>
              <w:rPr>
                <w:sz w:val="24"/>
                <w:szCs w:val="24"/>
              </w:rPr>
              <w:t>Công ty ABC triển khai Organization Exchange có 04 role: Mailbox Server Role, Client Access Server Role, Edge Transport Server Role, Hub Transport Server Role. Anh chị hãy giải thích ý nghĩa của từng Role</w:t>
            </w:r>
            <w:r>
              <w:rPr>
                <w:sz w:val="24"/>
                <w:szCs w:val="24"/>
                <w:lang w:val="en-US"/>
              </w:rPr>
              <w:t>?</w:t>
            </w:r>
            <w:r w:rsidRPr="00FF24DC">
              <w:rPr>
                <w:sz w:val="24"/>
                <w:szCs w:val="24"/>
                <w:lang w:val="en-US"/>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FAB8DB2" w14:textId="77777777" w:rsidR="007A1EB0" w:rsidRPr="00FF24DC" w:rsidRDefault="007A1EB0" w:rsidP="008537A7">
            <w:pPr>
              <w:keepNext/>
              <w:spacing w:before="100" w:beforeAutospacing="1" w:after="100" w:afterAutospacing="1"/>
              <w:jc w:val="left"/>
              <w:rPr>
                <w:i/>
                <w:iCs/>
                <w:color w:val="0A4E83"/>
                <w:sz w:val="24"/>
                <w:szCs w:val="24"/>
                <w:lang w:eastAsia="ko-KR"/>
              </w:rPr>
            </w:pPr>
            <w:r w:rsidRPr="00FF24DC">
              <w:rPr>
                <w:i/>
                <w:iCs/>
                <w:color w:val="0A4E83"/>
                <w:sz w:val="24"/>
                <w:szCs w:val="24"/>
                <w:lang w:eastAsia="ko-KR"/>
              </w:rPr>
              <w:t>ES</w:t>
            </w:r>
          </w:p>
        </w:tc>
      </w:tr>
      <w:tr w:rsidR="007A1EB0" w:rsidRPr="00FF24DC" w14:paraId="33A16987" w14:textId="77777777" w:rsidTr="008537A7">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4013338D" w14:textId="77777777" w:rsidR="007A1EB0" w:rsidRPr="00FF24DC" w:rsidRDefault="007A1EB0" w:rsidP="008537A7">
            <w:pPr>
              <w:keepNext/>
              <w:spacing w:before="100" w:beforeAutospacing="1" w:after="100" w:afterAutospacing="1" w:line="200" w:lineRule="atLeast"/>
              <w:jc w:val="center"/>
              <w:rPr>
                <w:b/>
                <w:bCs/>
                <w:sz w:val="24"/>
                <w:szCs w:val="24"/>
              </w:rPr>
            </w:pPr>
            <w:r w:rsidRPr="00FF24DC">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BAD7793" w14:textId="77777777" w:rsidR="007A1EB0" w:rsidRPr="00FF24DC" w:rsidRDefault="007A1EB0" w:rsidP="008537A7">
            <w:pPr>
              <w:spacing w:before="0" w:after="0" w:line="240" w:lineRule="auto"/>
              <w:jc w:val="left"/>
              <w:rPr>
                <w:sz w:val="24"/>
                <w:szCs w:val="24"/>
                <w:lang w:val="en-US"/>
              </w:rPr>
            </w:pPr>
          </w:p>
        </w:tc>
        <w:tc>
          <w:tcPr>
            <w:tcW w:w="4618" w:type="dxa"/>
            <w:tcBorders>
              <w:top w:val="outset" w:sz="6" w:space="0" w:color="auto"/>
              <w:left w:val="outset" w:sz="6" w:space="0" w:color="auto"/>
              <w:bottom w:val="outset" w:sz="6" w:space="0" w:color="auto"/>
              <w:right w:val="outset" w:sz="6" w:space="0" w:color="auto"/>
            </w:tcBorders>
            <w:vAlign w:val="center"/>
            <w:hideMark/>
          </w:tcPr>
          <w:p w14:paraId="08D10398" w14:textId="77777777" w:rsidR="007A1EB0" w:rsidRPr="00FF24DC" w:rsidRDefault="007A1EB0" w:rsidP="008537A7">
            <w:pPr>
              <w:keepNext/>
              <w:spacing w:before="100" w:beforeAutospacing="1" w:after="100" w:afterAutospacing="1" w:line="200" w:lineRule="atLeast"/>
              <w:jc w:val="center"/>
              <w:rPr>
                <w:b/>
                <w:bCs/>
                <w:sz w:val="24"/>
                <w:szCs w:val="24"/>
              </w:rPr>
            </w:pPr>
            <w:r w:rsidRPr="00FF24DC">
              <w:rPr>
                <w:b/>
                <w:bCs/>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58392BE" w14:textId="77777777" w:rsidR="007A1EB0" w:rsidRPr="00FF24DC" w:rsidRDefault="007A1EB0" w:rsidP="008537A7">
            <w:pPr>
              <w:keepNext/>
              <w:spacing w:before="100" w:beforeAutospacing="1" w:after="100" w:afterAutospacing="1" w:line="200" w:lineRule="atLeast"/>
              <w:jc w:val="center"/>
              <w:rPr>
                <w:b/>
                <w:bCs/>
                <w:sz w:val="24"/>
                <w:szCs w:val="24"/>
              </w:rPr>
            </w:pPr>
            <w:r w:rsidRPr="00FF24DC">
              <w:rPr>
                <w:b/>
                <w:bCs/>
                <w:sz w:val="24"/>
                <w:szCs w:val="24"/>
              </w:rPr>
              <w:t> </w:t>
            </w:r>
          </w:p>
        </w:tc>
      </w:tr>
      <w:tr w:rsidR="007A1EB0" w:rsidRPr="00FF24DC" w14:paraId="30A964CB" w14:textId="77777777" w:rsidTr="008537A7">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25A261A" w14:textId="77777777" w:rsidR="007A1EB0" w:rsidRPr="00FF24DC" w:rsidRDefault="007A1EB0" w:rsidP="008537A7">
            <w:pPr>
              <w:keepNext/>
              <w:spacing w:before="20" w:after="40" w:line="240" w:lineRule="auto"/>
              <w:ind w:left="40" w:right="144"/>
              <w:jc w:val="left"/>
              <w:rPr>
                <w:sz w:val="24"/>
                <w:szCs w:val="24"/>
              </w:rPr>
            </w:pPr>
            <w:r w:rsidRPr="00FF24DC">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14:paraId="677486EA" w14:textId="77777777" w:rsidR="007A1EB0" w:rsidRPr="00FF24DC" w:rsidRDefault="007A1EB0" w:rsidP="008537A7">
            <w:pPr>
              <w:keepNext/>
              <w:spacing w:before="20" w:after="40" w:line="240" w:lineRule="auto"/>
              <w:ind w:left="40" w:right="144"/>
              <w:jc w:val="left"/>
              <w:rPr>
                <w:sz w:val="24"/>
                <w:szCs w:val="24"/>
              </w:rPr>
            </w:pPr>
          </w:p>
        </w:tc>
        <w:tc>
          <w:tcPr>
            <w:tcW w:w="4618" w:type="dxa"/>
            <w:tcBorders>
              <w:top w:val="outset" w:sz="6" w:space="0" w:color="auto"/>
              <w:left w:val="outset" w:sz="6" w:space="0" w:color="auto"/>
              <w:bottom w:val="outset" w:sz="6" w:space="0" w:color="auto"/>
              <w:right w:val="outset" w:sz="6" w:space="0" w:color="auto"/>
            </w:tcBorders>
            <w:vAlign w:val="center"/>
            <w:hideMark/>
          </w:tcPr>
          <w:p w14:paraId="7C68A62E" w14:textId="77777777" w:rsidR="007A1EB0" w:rsidRPr="00FF24DC" w:rsidRDefault="007A1EB0" w:rsidP="008537A7">
            <w:pPr>
              <w:keepNext/>
              <w:spacing w:before="20" w:after="40" w:line="240" w:lineRule="auto"/>
              <w:ind w:left="40" w:right="144"/>
              <w:jc w:val="left"/>
              <w:rPr>
                <w:sz w:val="24"/>
                <w:szCs w:val="24"/>
              </w:rPr>
            </w:pPr>
            <w:r w:rsidRPr="00FF24DC">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5BC377C" w14:textId="77777777" w:rsidR="007A1EB0" w:rsidRPr="00FF24DC" w:rsidRDefault="007A1EB0" w:rsidP="008537A7">
            <w:pPr>
              <w:keepNext/>
              <w:spacing w:before="20" w:after="40" w:line="240" w:lineRule="auto"/>
              <w:ind w:left="40" w:right="144"/>
              <w:jc w:val="left"/>
              <w:rPr>
                <w:sz w:val="24"/>
                <w:szCs w:val="24"/>
              </w:rPr>
            </w:pPr>
            <w:r w:rsidRPr="00FF24DC">
              <w:rPr>
                <w:sz w:val="24"/>
                <w:szCs w:val="24"/>
              </w:rPr>
              <w:t> </w:t>
            </w:r>
          </w:p>
        </w:tc>
      </w:tr>
      <w:tr w:rsidR="007A1EB0" w:rsidRPr="00FF24DC" w14:paraId="2E095752" w14:textId="77777777" w:rsidTr="008537A7">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6D8C83EE" w14:textId="77777777" w:rsidR="007A1EB0" w:rsidRPr="00FF24DC" w:rsidRDefault="007A1EB0" w:rsidP="008537A7">
            <w:pPr>
              <w:keepNext/>
              <w:spacing w:before="20" w:after="40" w:line="240" w:lineRule="auto"/>
              <w:ind w:left="40" w:right="144"/>
              <w:jc w:val="left"/>
              <w:rPr>
                <w:sz w:val="24"/>
                <w:szCs w:val="24"/>
              </w:rPr>
            </w:pPr>
            <w:r w:rsidRPr="00FF24DC">
              <w:rPr>
                <w:i/>
                <w:iCs/>
                <w:sz w:val="24"/>
                <w:szCs w:val="24"/>
              </w:rPr>
              <w:t>Don't forget to include the deadline!</w:t>
            </w:r>
          </w:p>
        </w:tc>
        <w:tc>
          <w:tcPr>
            <w:tcW w:w="770" w:type="dxa"/>
            <w:tcBorders>
              <w:top w:val="outset" w:sz="6" w:space="0" w:color="auto"/>
              <w:left w:val="outset" w:sz="6" w:space="0" w:color="auto"/>
              <w:bottom w:val="outset" w:sz="6" w:space="0" w:color="auto"/>
              <w:right w:val="outset" w:sz="6" w:space="0" w:color="auto"/>
            </w:tcBorders>
            <w:vAlign w:val="center"/>
            <w:hideMark/>
          </w:tcPr>
          <w:p w14:paraId="42AE268A" w14:textId="77777777" w:rsidR="007A1EB0" w:rsidRPr="00FF24DC" w:rsidRDefault="007A1EB0" w:rsidP="008537A7">
            <w:pPr>
              <w:rPr>
                <w:sz w:val="24"/>
                <w:szCs w:val="24"/>
              </w:rPr>
            </w:pPr>
            <w:r w:rsidRPr="00FF24DC">
              <w:rPr>
                <w:sz w:val="24"/>
                <w:szCs w:val="24"/>
              </w:rPr>
              <w:t> </w:t>
            </w:r>
          </w:p>
        </w:tc>
      </w:tr>
    </w:tbl>
    <w:p w14:paraId="3767C0CD" w14:textId="77777777" w:rsidR="007A1EB0" w:rsidRDefault="007A1EB0" w:rsidP="007A1EB0">
      <w:pPr>
        <w:spacing w:before="0" w:after="0" w:line="240" w:lineRule="auto"/>
        <w:jc w:val="left"/>
        <w:rPr>
          <w:sz w:val="24"/>
          <w:szCs w:val="24"/>
          <w:u w:val="single"/>
          <w:lang w:val="en-US"/>
        </w:rPr>
      </w:pPr>
      <w:r w:rsidRPr="006D6561">
        <w:rPr>
          <w:sz w:val="24"/>
          <w:szCs w:val="24"/>
          <w:u w:val="single"/>
          <w:lang w:val="en-US"/>
        </w:rPr>
        <w:t>Trả lời</w:t>
      </w:r>
    </w:p>
    <w:p w14:paraId="767CB1B4" w14:textId="77777777" w:rsidR="007A1EB0" w:rsidRDefault="007A1EB0" w:rsidP="007A1EB0">
      <w:pPr>
        <w:spacing w:before="120" w:after="120"/>
        <w:rPr>
          <w:sz w:val="24"/>
          <w:szCs w:val="24"/>
        </w:rPr>
      </w:pPr>
      <w:r>
        <w:rPr>
          <w:sz w:val="24"/>
          <w:szCs w:val="24"/>
        </w:rPr>
        <w:t>- Edge Transport Server:</w:t>
      </w:r>
    </w:p>
    <w:p w14:paraId="28BA3942" w14:textId="77777777" w:rsidR="007A1EB0" w:rsidRDefault="007A1EB0" w:rsidP="007A1EB0">
      <w:pPr>
        <w:spacing w:before="120" w:after="120"/>
        <w:rPr>
          <w:sz w:val="24"/>
          <w:szCs w:val="24"/>
        </w:rPr>
      </w:pPr>
      <w:r>
        <w:rPr>
          <w:sz w:val="24"/>
          <w:szCs w:val="24"/>
        </w:rPr>
        <w:tab/>
        <w:t>+ Có chức năng vận chuyển mail trên internet</w:t>
      </w:r>
    </w:p>
    <w:p w14:paraId="0B335DFD" w14:textId="77777777" w:rsidR="007A1EB0" w:rsidRDefault="007A1EB0" w:rsidP="007A1EB0">
      <w:pPr>
        <w:spacing w:before="120" w:after="120"/>
        <w:rPr>
          <w:sz w:val="24"/>
          <w:szCs w:val="24"/>
        </w:rPr>
      </w:pPr>
      <w:r>
        <w:rPr>
          <w:sz w:val="24"/>
          <w:szCs w:val="24"/>
        </w:rPr>
        <w:tab/>
        <w:t>+ Lọc spam mail</w:t>
      </w:r>
    </w:p>
    <w:p w14:paraId="4CA9718D" w14:textId="77777777" w:rsidR="007A1EB0" w:rsidRDefault="007A1EB0" w:rsidP="007A1EB0">
      <w:pPr>
        <w:spacing w:before="120" w:after="120"/>
        <w:rPr>
          <w:sz w:val="24"/>
          <w:szCs w:val="24"/>
        </w:rPr>
      </w:pPr>
      <w:r>
        <w:rPr>
          <w:sz w:val="24"/>
          <w:szCs w:val="24"/>
        </w:rPr>
        <w:t>- Hub Transport Server:</w:t>
      </w:r>
    </w:p>
    <w:p w14:paraId="1B76025F" w14:textId="77777777" w:rsidR="007A1EB0" w:rsidRDefault="007A1EB0" w:rsidP="007A1EB0">
      <w:pPr>
        <w:spacing w:before="120" w:after="120"/>
        <w:rPr>
          <w:sz w:val="24"/>
          <w:szCs w:val="24"/>
        </w:rPr>
      </w:pPr>
      <w:r>
        <w:rPr>
          <w:sz w:val="24"/>
          <w:szCs w:val="24"/>
        </w:rPr>
        <w:tab/>
        <w:t>+ Có chắc năng vận chuyển mail trên internet và trong nội bộ</w:t>
      </w:r>
    </w:p>
    <w:p w14:paraId="1945A951" w14:textId="77777777" w:rsidR="007A1EB0" w:rsidRDefault="007A1EB0" w:rsidP="007A1EB0">
      <w:pPr>
        <w:spacing w:before="120" w:after="120"/>
        <w:rPr>
          <w:sz w:val="24"/>
          <w:szCs w:val="24"/>
        </w:rPr>
      </w:pPr>
      <w:r>
        <w:rPr>
          <w:sz w:val="24"/>
          <w:szCs w:val="24"/>
        </w:rPr>
        <w:tab/>
        <w:t>+ Lọc spam mail</w:t>
      </w:r>
    </w:p>
    <w:p w14:paraId="207D41C0" w14:textId="77777777" w:rsidR="007A1EB0" w:rsidRDefault="007A1EB0" w:rsidP="007A1EB0">
      <w:pPr>
        <w:spacing w:before="120" w:after="120"/>
        <w:rPr>
          <w:sz w:val="24"/>
          <w:szCs w:val="24"/>
        </w:rPr>
      </w:pPr>
      <w:r>
        <w:rPr>
          <w:sz w:val="24"/>
          <w:szCs w:val="24"/>
        </w:rPr>
        <w:t>- Mailbox Server:</w:t>
      </w:r>
    </w:p>
    <w:p w14:paraId="00501482" w14:textId="77777777" w:rsidR="007A1EB0" w:rsidRDefault="007A1EB0" w:rsidP="007A1EB0">
      <w:pPr>
        <w:spacing w:before="120" w:after="120"/>
        <w:rPr>
          <w:sz w:val="24"/>
          <w:szCs w:val="24"/>
        </w:rPr>
      </w:pPr>
      <w:r>
        <w:rPr>
          <w:sz w:val="24"/>
          <w:szCs w:val="24"/>
        </w:rPr>
        <w:tab/>
        <w:t>+ Có chức năng lưu trữ và quản lý database trong hệ thống Exchange</w:t>
      </w:r>
    </w:p>
    <w:p w14:paraId="1B2F63B8" w14:textId="77777777" w:rsidR="007A1EB0" w:rsidRDefault="007A1EB0" w:rsidP="007A1EB0">
      <w:pPr>
        <w:spacing w:before="120" w:after="120"/>
        <w:rPr>
          <w:sz w:val="24"/>
          <w:szCs w:val="24"/>
        </w:rPr>
      </w:pPr>
      <w:r>
        <w:rPr>
          <w:sz w:val="24"/>
          <w:szCs w:val="24"/>
        </w:rPr>
        <w:tab/>
        <w:t>+ Hỗ trợ kết nối từ các chương trình MAPI Client, ví dụ MS Outlook</w:t>
      </w:r>
    </w:p>
    <w:p w14:paraId="04114EEF" w14:textId="77777777" w:rsidR="007A1EB0" w:rsidRDefault="007A1EB0" w:rsidP="007A1EB0">
      <w:pPr>
        <w:spacing w:before="120" w:after="120"/>
        <w:rPr>
          <w:sz w:val="24"/>
          <w:szCs w:val="24"/>
        </w:rPr>
      </w:pPr>
      <w:r>
        <w:rPr>
          <w:sz w:val="24"/>
          <w:szCs w:val="24"/>
        </w:rPr>
        <w:t>- Client Access Server:</w:t>
      </w:r>
    </w:p>
    <w:p w14:paraId="270DD475" w14:textId="77777777" w:rsidR="007A1EB0" w:rsidRDefault="007A1EB0" w:rsidP="007A1EB0">
      <w:pPr>
        <w:spacing w:before="120" w:after="120"/>
        <w:rPr>
          <w:sz w:val="24"/>
          <w:szCs w:val="24"/>
        </w:rPr>
      </w:pPr>
      <w:r>
        <w:rPr>
          <w:sz w:val="24"/>
          <w:szCs w:val="24"/>
        </w:rPr>
        <w:tab/>
        <w:t>+ Tiếp nhận các kết nối từ None-MAPI Client</w:t>
      </w:r>
    </w:p>
    <w:p w14:paraId="20672322" w14:textId="77777777" w:rsidR="00960FAD" w:rsidRPr="00FF24DC" w:rsidRDefault="00960FAD" w:rsidP="00960FAD">
      <w:pPr>
        <w:pStyle w:val="BodyTextIndent"/>
        <w:numPr>
          <w:ilvl w:val="0"/>
          <w:numId w:val="10"/>
        </w:numPr>
        <w:rPr>
          <w:b/>
          <w:sz w:val="24"/>
          <w:szCs w:val="24"/>
        </w:rPr>
      </w:pPr>
      <w:r w:rsidRPr="00FF24DC">
        <w:rPr>
          <w:b/>
          <w:sz w:val="24"/>
          <w:szCs w:val="24"/>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35"/>
        <w:gridCol w:w="4603"/>
        <w:gridCol w:w="768"/>
      </w:tblGrid>
      <w:tr w:rsidR="00960FAD" w:rsidRPr="00FF24DC" w14:paraId="7D8C8DF0" w14:textId="77777777" w:rsidTr="008537A7">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2FBB8EBE" w14:textId="518882ED" w:rsidR="00960FAD" w:rsidRPr="00DE0A21" w:rsidRDefault="00960FAD" w:rsidP="008537A7">
            <w:pPr>
              <w:spacing w:before="120" w:after="120"/>
              <w:rPr>
                <w:sz w:val="24"/>
                <w:szCs w:val="24"/>
              </w:rPr>
            </w:pPr>
            <w:r>
              <w:rPr>
                <w:sz w:val="24"/>
                <w:szCs w:val="24"/>
              </w:rPr>
              <w:t xml:space="preserve">Anh chị hãy </w:t>
            </w:r>
            <w:r w:rsidR="00836D82">
              <w:rPr>
                <w:sz w:val="24"/>
                <w:szCs w:val="24"/>
              </w:rPr>
              <w:t>Trình bày nguyên lý phục hồi một mailbox đã bị xóa hẳn trên cơ sở dữ liệu</w:t>
            </w:r>
            <w:r>
              <w:rPr>
                <w:sz w:val="24"/>
                <w:szCs w:val="24"/>
                <w:lang w:val="en-US"/>
              </w:rPr>
              <w:t>?</w:t>
            </w:r>
            <w:r w:rsidRPr="00FF24DC">
              <w:rPr>
                <w:sz w:val="24"/>
                <w:szCs w:val="24"/>
                <w:lang w:val="en-US"/>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95FDC20" w14:textId="77777777" w:rsidR="00960FAD" w:rsidRPr="00FF24DC" w:rsidRDefault="00960FAD" w:rsidP="008537A7">
            <w:pPr>
              <w:keepNext/>
              <w:spacing w:before="100" w:beforeAutospacing="1" w:after="100" w:afterAutospacing="1"/>
              <w:jc w:val="left"/>
              <w:rPr>
                <w:i/>
                <w:iCs/>
                <w:color w:val="0A4E83"/>
                <w:sz w:val="24"/>
                <w:szCs w:val="24"/>
                <w:lang w:eastAsia="ko-KR"/>
              </w:rPr>
            </w:pPr>
            <w:r w:rsidRPr="00FF24DC">
              <w:rPr>
                <w:i/>
                <w:iCs/>
                <w:color w:val="0A4E83"/>
                <w:sz w:val="24"/>
                <w:szCs w:val="24"/>
                <w:lang w:eastAsia="ko-KR"/>
              </w:rPr>
              <w:t>ES</w:t>
            </w:r>
          </w:p>
        </w:tc>
      </w:tr>
      <w:tr w:rsidR="00960FAD" w:rsidRPr="00FF24DC" w14:paraId="21BA0BDA" w14:textId="77777777" w:rsidTr="008537A7">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142E39FC" w14:textId="77777777" w:rsidR="00960FAD" w:rsidRPr="00FF24DC" w:rsidRDefault="00960FAD" w:rsidP="008537A7">
            <w:pPr>
              <w:keepNext/>
              <w:spacing w:before="100" w:beforeAutospacing="1" w:after="100" w:afterAutospacing="1" w:line="200" w:lineRule="atLeast"/>
              <w:jc w:val="center"/>
              <w:rPr>
                <w:b/>
                <w:bCs/>
                <w:sz w:val="24"/>
                <w:szCs w:val="24"/>
              </w:rPr>
            </w:pPr>
            <w:r w:rsidRPr="00FF24DC">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C732D85" w14:textId="77777777" w:rsidR="00960FAD" w:rsidRPr="00FF24DC" w:rsidRDefault="00960FAD" w:rsidP="008537A7">
            <w:pPr>
              <w:spacing w:before="0" w:after="0" w:line="240" w:lineRule="auto"/>
              <w:jc w:val="left"/>
              <w:rPr>
                <w:sz w:val="24"/>
                <w:szCs w:val="24"/>
                <w:lang w:val="en-US"/>
              </w:rPr>
            </w:pPr>
          </w:p>
        </w:tc>
        <w:tc>
          <w:tcPr>
            <w:tcW w:w="4618" w:type="dxa"/>
            <w:tcBorders>
              <w:top w:val="outset" w:sz="6" w:space="0" w:color="auto"/>
              <w:left w:val="outset" w:sz="6" w:space="0" w:color="auto"/>
              <w:bottom w:val="outset" w:sz="6" w:space="0" w:color="auto"/>
              <w:right w:val="outset" w:sz="6" w:space="0" w:color="auto"/>
            </w:tcBorders>
            <w:vAlign w:val="center"/>
            <w:hideMark/>
          </w:tcPr>
          <w:p w14:paraId="79A63143" w14:textId="77777777" w:rsidR="00960FAD" w:rsidRPr="00FF24DC" w:rsidRDefault="00960FAD" w:rsidP="008537A7">
            <w:pPr>
              <w:keepNext/>
              <w:spacing w:before="100" w:beforeAutospacing="1" w:after="100" w:afterAutospacing="1" w:line="200" w:lineRule="atLeast"/>
              <w:jc w:val="center"/>
              <w:rPr>
                <w:b/>
                <w:bCs/>
                <w:sz w:val="24"/>
                <w:szCs w:val="24"/>
              </w:rPr>
            </w:pPr>
            <w:r w:rsidRPr="00FF24DC">
              <w:rPr>
                <w:b/>
                <w:bCs/>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7BCD165" w14:textId="77777777" w:rsidR="00960FAD" w:rsidRPr="00FF24DC" w:rsidRDefault="00960FAD" w:rsidP="008537A7">
            <w:pPr>
              <w:keepNext/>
              <w:spacing w:before="100" w:beforeAutospacing="1" w:after="100" w:afterAutospacing="1" w:line="200" w:lineRule="atLeast"/>
              <w:jc w:val="center"/>
              <w:rPr>
                <w:b/>
                <w:bCs/>
                <w:sz w:val="24"/>
                <w:szCs w:val="24"/>
              </w:rPr>
            </w:pPr>
            <w:r w:rsidRPr="00FF24DC">
              <w:rPr>
                <w:b/>
                <w:bCs/>
                <w:sz w:val="24"/>
                <w:szCs w:val="24"/>
              </w:rPr>
              <w:t> </w:t>
            </w:r>
          </w:p>
        </w:tc>
      </w:tr>
      <w:tr w:rsidR="00960FAD" w:rsidRPr="00FF24DC" w14:paraId="6DFD9294" w14:textId="77777777" w:rsidTr="008537A7">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9655CEB" w14:textId="77777777" w:rsidR="00960FAD" w:rsidRPr="00FF24DC" w:rsidRDefault="00960FAD" w:rsidP="008537A7">
            <w:pPr>
              <w:keepNext/>
              <w:spacing w:before="20" w:after="40" w:line="240" w:lineRule="auto"/>
              <w:ind w:left="40" w:right="144"/>
              <w:jc w:val="left"/>
              <w:rPr>
                <w:sz w:val="24"/>
                <w:szCs w:val="24"/>
              </w:rPr>
            </w:pPr>
            <w:r w:rsidRPr="00FF24DC">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14:paraId="40AAA273" w14:textId="77777777" w:rsidR="00960FAD" w:rsidRPr="00FF24DC" w:rsidRDefault="00960FAD" w:rsidP="008537A7">
            <w:pPr>
              <w:keepNext/>
              <w:spacing w:before="20" w:after="40" w:line="240" w:lineRule="auto"/>
              <w:ind w:left="40" w:right="144"/>
              <w:jc w:val="left"/>
              <w:rPr>
                <w:sz w:val="24"/>
                <w:szCs w:val="24"/>
              </w:rPr>
            </w:pPr>
          </w:p>
        </w:tc>
        <w:tc>
          <w:tcPr>
            <w:tcW w:w="4618" w:type="dxa"/>
            <w:tcBorders>
              <w:top w:val="outset" w:sz="6" w:space="0" w:color="auto"/>
              <w:left w:val="outset" w:sz="6" w:space="0" w:color="auto"/>
              <w:bottom w:val="outset" w:sz="6" w:space="0" w:color="auto"/>
              <w:right w:val="outset" w:sz="6" w:space="0" w:color="auto"/>
            </w:tcBorders>
            <w:vAlign w:val="center"/>
            <w:hideMark/>
          </w:tcPr>
          <w:p w14:paraId="6D26F203" w14:textId="77777777" w:rsidR="00960FAD" w:rsidRPr="00FF24DC" w:rsidRDefault="00960FAD" w:rsidP="008537A7">
            <w:pPr>
              <w:keepNext/>
              <w:spacing w:before="20" w:after="40" w:line="240" w:lineRule="auto"/>
              <w:ind w:left="40" w:right="144"/>
              <w:jc w:val="left"/>
              <w:rPr>
                <w:sz w:val="24"/>
                <w:szCs w:val="24"/>
              </w:rPr>
            </w:pPr>
            <w:r w:rsidRPr="00FF24DC">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A1F4DEF" w14:textId="77777777" w:rsidR="00960FAD" w:rsidRPr="00FF24DC" w:rsidRDefault="00960FAD" w:rsidP="008537A7">
            <w:pPr>
              <w:keepNext/>
              <w:spacing w:before="20" w:after="40" w:line="240" w:lineRule="auto"/>
              <w:ind w:left="40" w:right="144"/>
              <w:jc w:val="left"/>
              <w:rPr>
                <w:sz w:val="24"/>
                <w:szCs w:val="24"/>
              </w:rPr>
            </w:pPr>
            <w:r w:rsidRPr="00FF24DC">
              <w:rPr>
                <w:sz w:val="24"/>
                <w:szCs w:val="24"/>
              </w:rPr>
              <w:t> </w:t>
            </w:r>
          </w:p>
        </w:tc>
      </w:tr>
      <w:tr w:rsidR="00960FAD" w:rsidRPr="00FF24DC" w14:paraId="112A8F6F" w14:textId="77777777" w:rsidTr="008537A7">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33ED1FEB" w14:textId="77777777" w:rsidR="00960FAD" w:rsidRPr="00FF24DC" w:rsidRDefault="00960FAD" w:rsidP="008537A7">
            <w:pPr>
              <w:keepNext/>
              <w:spacing w:before="20" w:after="40" w:line="240" w:lineRule="auto"/>
              <w:ind w:left="40" w:right="144"/>
              <w:jc w:val="left"/>
              <w:rPr>
                <w:sz w:val="24"/>
                <w:szCs w:val="24"/>
              </w:rPr>
            </w:pPr>
            <w:r w:rsidRPr="00FF24DC">
              <w:rPr>
                <w:i/>
                <w:iCs/>
                <w:sz w:val="24"/>
                <w:szCs w:val="24"/>
              </w:rPr>
              <w:t>Don't forget to include the deadline!</w:t>
            </w:r>
          </w:p>
        </w:tc>
        <w:tc>
          <w:tcPr>
            <w:tcW w:w="770" w:type="dxa"/>
            <w:tcBorders>
              <w:top w:val="outset" w:sz="6" w:space="0" w:color="auto"/>
              <w:left w:val="outset" w:sz="6" w:space="0" w:color="auto"/>
              <w:bottom w:val="outset" w:sz="6" w:space="0" w:color="auto"/>
              <w:right w:val="outset" w:sz="6" w:space="0" w:color="auto"/>
            </w:tcBorders>
            <w:vAlign w:val="center"/>
            <w:hideMark/>
          </w:tcPr>
          <w:p w14:paraId="2AEE406E" w14:textId="77777777" w:rsidR="00960FAD" w:rsidRPr="00FF24DC" w:rsidRDefault="00960FAD" w:rsidP="008537A7">
            <w:pPr>
              <w:rPr>
                <w:sz w:val="24"/>
                <w:szCs w:val="24"/>
              </w:rPr>
            </w:pPr>
            <w:r w:rsidRPr="00FF24DC">
              <w:rPr>
                <w:sz w:val="24"/>
                <w:szCs w:val="24"/>
              </w:rPr>
              <w:t> </w:t>
            </w:r>
          </w:p>
        </w:tc>
      </w:tr>
    </w:tbl>
    <w:p w14:paraId="28CD5624" w14:textId="77777777" w:rsidR="00960FAD" w:rsidRDefault="00960FAD" w:rsidP="00960FAD">
      <w:pPr>
        <w:spacing w:before="0" w:after="0" w:line="240" w:lineRule="auto"/>
        <w:jc w:val="left"/>
        <w:rPr>
          <w:sz w:val="24"/>
          <w:szCs w:val="24"/>
          <w:u w:val="single"/>
          <w:lang w:val="en-US"/>
        </w:rPr>
      </w:pPr>
      <w:r w:rsidRPr="006D6561">
        <w:rPr>
          <w:sz w:val="24"/>
          <w:szCs w:val="24"/>
          <w:u w:val="single"/>
          <w:lang w:val="en-US"/>
        </w:rPr>
        <w:t>Trả lời</w:t>
      </w:r>
    </w:p>
    <w:p w14:paraId="42526177" w14:textId="77777777" w:rsidR="00836D82" w:rsidRDefault="00836D82" w:rsidP="00836D82">
      <w:pPr>
        <w:spacing w:before="120" w:after="120"/>
        <w:rPr>
          <w:sz w:val="24"/>
          <w:szCs w:val="24"/>
        </w:rPr>
      </w:pPr>
      <w:r>
        <w:rPr>
          <w:sz w:val="24"/>
          <w:szCs w:val="24"/>
        </w:rPr>
        <w:t>- Tạo một mailbox mới</w:t>
      </w:r>
    </w:p>
    <w:p w14:paraId="70F228E3" w14:textId="1FB46F8C" w:rsidR="007A1EB0" w:rsidRDefault="00836D82" w:rsidP="00836D82">
      <w:pPr>
        <w:spacing w:before="0" w:after="0" w:line="240" w:lineRule="auto"/>
        <w:jc w:val="left"/>
        <w:rPr>
          <w:sz w:val="24"/>
          <w:szCs w:val="24"/>
        </w:rPr>
      </w:pPr>
      <w:r>
        <w:rPr>
          <w:sz w:val="24"/>
          <w:szCs w:val="24"/>
        </w:rPr>
        <w:t>- Restore dữ liệu từ mailbox cũ vào folder nào đó được tạo trên mailbox mới.</w:t>
      </w:r>
    </w:p>
    <w:p w14:paraId="68281C3B" w14:textId="65D0037C" w:rsidR="00C95808" w:rsidRDefault="00C95808" w:rsidP="00836D82">
      <w:pPr>
        <w:spacing w:before="0" w:after="0" w:line="240" w:lineRule="auto"/>
        <w:jc w:val="left"/>
        <w:rPr>
          <w:sz w:val="24"/>
          <w:szCs w:val="24"/>
        </w:rPr>
      </w:pPr>
    </w:p>
    <w:p w14:paraId="61E6EB12" w14:textId="77777777" w:rsidR="00C95808" w:rsidRPr="00FF24DC" w:rsidRDefault="00C95808" w:rsidP="000228DD">
      <w:pPr>
        <w:pStyle w:val="BodyTextIndent"/>
        <w:numPr>
          <w:ilvl w:val="0"/>
          <w:numId w:val="10"/>
        </w:numPr>
        <w:rPr>
          <w:b/>
          <w:sz w:val="24"/>
          <w:szCs w:val="24"/>
        </w:rPr>
      </w:pPr>
      <w:r w:rsidRPr="00FF24DC">
        <w:rPr>
          <w:b/>
          <w:sz w:val="24"/>
          <w:szCs w:val="24"/>
        </w:rPr>
        <w:lastRenderedPageBreak/>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35"/>
        <w:gridCol w:w="4603"/>
        <w:gridCol w:w="768"/>
      </w:tblGrid>
      <w:tr w:rsidR="00C95808" w:rsidRPr="00FF24DC" w14:paraId="1ADEEB23" w14:textId="77777777" w:rsidTr="008537A7">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72D50573" w14:textId="466F7F5F" w:rsidR="00C95808" w:rsidRPr="00DE0A21" w:rsidRDefault="00C95808" w:rsidP="002079CB">
            <w:pPr>
              <w:spacing w:before="120" w:after="120"/>
              <w:rPr>
                <w:sz w:val="24"/>
                <w:szCs w:val="24"/>
              </w:rPr>
            </w:pPr>
            <w:r>
              <w:rPr>
                <w:sz w:val="24"/>
                <w:szCs w:val="24"/>
              </w:rPr>
              <w:t xml:space="preserve">Anh chị hãy Trình bày </w:t>
            </w:r>
            <w:r w:rsidR="000228DD">
              <w:rPr>
                <w:sz w:val="24"/>
                <w:szCs w:val="24"/>
              </w:rPr>
              <w:t>nguyên lý mail off-line</w:t>
            </w:r>
            <w:r>
              <w:rPr>
                <w:sz w:val="24"/>
                <w:szCs w:val="24"/>
                <w:lang w:val="en-US"/>
              </w:rPr>
              <w:t>?</w:t>
            </w:r>
            <w:r w:rsidRPr="00FF24DC">
              <w:rPr>
                <w:sz w:val="24"/>
                <w:szCs w:val="24"/>
                <w:lang w:val="en-US"/>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13F0CE7" w14:textId="77777777" w:rsidR="00C95808" w:rsidRPr="00FF24DC" w:rsidRDefault="00C95808" w:rsidP="008537A7">
            <w:pPr>
              <w:keepNext/>
              <w:spacing w:before="100" w:beforeAutospacing="1" w:after="100" w:afterAutospacing="1"/>
              <w:jc w:val="left"/>
              <w:rPr>
                <w:i/>
                <w:iCs/>
                <w:color w:val="0A4E83"/>
                <w:sz w:val="24"/>
                <w:szCs w:val="24"/>
                <w:lang w:eastAsia="ko-KR"/>
              </w:rPr>
            </w:pPr>
            <w:r w:rsidRPr="00FF24DC">
              <w:rPr>
                <w:i/>
                <w:iCs/>
                <w:color w:val="0A4E83"/>
                <w:sz w:val="24"/>
                <w:szCs w:val="24"/>
                <w:lang w:eastAsia="ko-KR"/>
              </w:rPr>
              <w:t>ES</w:t>
            </w:r>
          </w:p>
        </w:tc>
      </w:tr>
      <w:tr w:rsidR="00C95808" w:rsidRPr="00FF24DC" w14:paraId="30D3AD91" w14:textId="77777777" w:rsidTr="008537A7">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74EF62DF" w14:textId="77777777" w:rsidR="00C95808" w:rsidRPr="00FF24DC" w:rsidRDefault="00C95808" w:rsidP="008537A7">
            <w:pPr>
              <w:keepNext/>
              <w:spacing w:before="100" w:beforeAutospacing="1" w:after="100" w:afterAutospacing="1" w:line="200" w:lineRule="atLeast"/>
              <w:jc w:val="center"/>
              <w:rPr>
                <w:b/>
                <w:bCs/>
                <w:sz w:val="24"/>
                <w:szCs w:val="24"/>
              </w:rPr>
            </w:pPr>
            <w:r w:rsidRPr="00FF24DC">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EB0F7F4" w14:textId="77777777" w:rsidR="00C95808" w:rsidRPr="00FF24DC" w:rsidRDefault="00C95808" w:rsidP="008537A7">
            <w:pPr>
              <w:spacing w:before="0" w:after="0" w:line="240" w:lineRule="auto"/>
              <w:jc w:val="left"/>
              <w:rPr>
                <w:sz w:val="24"/>
                <w:szCs w:val="24"/>
                <w:lang w:val="en-US"/>
              </w:rPr>
            </w:pPr>
          </w:p>
        </w:tc>
        <w:tc>
          <w:tcPr>
            <w:tcW w:w="4618" w:type="dxa"/>
            <w:tcBorders>
              <w:top w:val="outset" w:sz="6" w:space="0" w:color="auto"/>
              <w:left w:val="outset" w:sz="6" w:space="0" w:color="auto"/>
              <w:bottom w:val="outset" w:sz="6" w:space="0" w:color="auto"/>
              <w:right w:val="outset" w:sz="6" w:space="0" w:color="auto"/>
            </w:tcBorders>
            <w:vAlign w:val="center"/>
            <w:hideMark/>
          </w:tcPr>
          <w:p w14:paraId="062517B2" w14:textId="77777777" w:rsidR="00C95808" w:rsidRPr="00FF24DC" w:rsidRDefault="00C95808" w:rsidP="008537A7">
            <w:pPr>
              <w:keepNext/>
              <w:spacing w:before="100" w:beforeAutospacing="1" w:after="100" w:afterAutospacing="1" w:line="200" w:lineRule="atLeast"/>
              <w:jc w:val="center"/>
              <w:rPr>
                <w:b/>
                <w:bCs/>
                <w:sz w:val="24"/>
                <w:szCs w:val="24"/>
              </w:rPr>
            </w:pPr>
            <w:r w:rsidRPr="00FF24DC">
              <w:rPr>
                <w:b/>
                <w:bCs/>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80AC926" w14:textId="77777777" w:rsidR="00C95808" w:rsidRPr="00FF24DC" w:rsidRDefault="00C95808" w:rsidP="008537A7">
            <w:pPr>
              <w:keepNext/>
              <w:spacing w:before="100" w:beforeAutospacing="1" w:after="100" w:afterAutospacing="1" w:line="200" w:lineRule="atLeast"/>
              <w:jc w:val="center"/>
              <w:rPr>
                <w:b/>
                <w:bCs/>
                <w:sz w:val="24"/>
                <w:szCs w:val="24"/>
              </w:rPr>
            </w:pPr>
            <w:r w:rsidRPr="00FF24DC">
              <w:rPr>
                <w:b/>
                <w:bCs/>
                <w:sz w:val="24"/>
                <w:szCs w:val="24"/>
              </w:rPr>
              <w:t> </w:t>
            </w:r>
          </w:p>
        </w:tc>
      </w:tr>
      <w:tr w:rsidR="00C95808" w:rsidRPr="00FF24DC" w14:paraId="4EC8EBA5" w14:textId="77777777" w:rsidTr="008537A7">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3B669B2" w14:textId="77777777" w:rsidR="00C95808" w:rsidRPr="00FF24DC" w:rsidRDefault="00C95808" w:rsidP="008537A7">
            <w:pPr>
              <w:keepNext/>
              <w:spacing w:before="20" w:after="40" w:line="240" w:lineRule="auto"/>
              <w:ind w:left="40" w:right="144"/>
              <w:jc w:val="left"/>
              <w:rPr>
                <w:sz w:val="24"/>
                <w:szCs w:val="24"/>
              </w:rPr>
            </w:pPr>
            <w:r w:rsidRPr="00FF24DC">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14:paraId="48019938" w14:textId="77777777" w:rsidR="00C95808" w:rsidRPr="00FF24DC" w:rsidRDefault="00C95808" w:rsidP="008537A7">
            <w:pPr>
              <w:keepNext/>
              <w:spacing w:before="20" w:after="40" w:line="240" w:lineRule="auto"/>
              <w:ind w:left="40" w:right="144"/>
              <w:jc w:val="left"/>
              <w:rPr>
                <w:sz w:val="24"/>
                <w:szCs w:val="24"/>
              </w:rPr>
            </w:pPr>
          </w:p>
        </w:tc>
        <w:tc>
          <w:tcPr>
            <w:tcW w:w="4618" w:type="dxa"/>
            <w:tcBorders>
              <w:top w:val="outset" w:sz="6" w:space="0" w:color="auto"/>
              <w:left w:val="outset" w:sz="6" w:space="0" w:color="auto"/>
              <w:bottom w:val="outset" w:sz="6" w:space="0" w:color="auto"/>
              <w:right w:val="outset" w:sz="6" w:space="0" w:color="auto"/>
            </w:tcBorders>
            <w:vAlign w:val="center"/>
            <w:hideMark/>
          </w:tcPr>
          <w:p w14:paraId="005FE518" w14:textId="77777777" w:rsidR="00C95808" w:rsidRPr="00FF24DC" w:rsidRDefault="00C95808" w:rsidP="008537A7">
            <w:pPr>
              <w:keepNext/>
              <w:spacing w:before="20" w:after="40" w:line="240" w:lineRule="auto"/>
              <w:ind w:left="40" w:right="144"/>
              <w:jc w:val="left"/>
              <w:rPr>
                <w:sz w:val="24"/>
                <w:szCs w:val="24"/>
              </w:rPr>
            </w:pPr>
            <w:r w:rsidRPr="00FF24DC">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9E484D5" w14:textId="77777777" w:rsidR="00C95808" w:rsidRPr="00FF24DC" w:rsidRDefault="00C95808" w:rsidP="008537A7">
            <w:pPr>
              <w:keepNext/>
              <w:spacing w:before="20" w:after="40" w:line="240" w:lineRule="auto"/>
              <w:ind w:left="40" w:right="144"/>
              <w:jc w:val="left"/>
              <w:rPr>
                <w:sz w:val="24"/>
                <w:szCs w:val="24"/>
              </w:rPr>
            </w:pPr>
            <w:r w:rsidRPr="00FF24DC">
              <w:rPr>
                <w:sz w:val="24"/>
                <w:szCs w:val="24"/>
              </w:rPr>
              <w:t> </w:t>
            </w:r>
          </w:p>
        </w:tc>
      </w:tr>
      <w:tr w:rsidR="00C95808" w:rsidRPr="00FF24DC" w14:paraId="5A62DD29" w14:textId="77777777" w:rsidTr="008537A7">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0D05025E" w14:textId="77777777" w:rsidR="00C95808" w:rsidRPr="00FF24DC" w:rsidRDefault="00C95808" w:rsidP="008537A7">
            <w:pPr>
              <w:keepNext/>
              <w:spacing w:before="20" w:after="40" w:line="240" w:lineRule="auto"/>
              <w:ind w:left="40" w:right="144"/>
              <w:jc w:val="left"/>
              <w:rPr>
                <w:sz w:val="24"/>
                <w:szCs w:val="24"/>
              </w:rPr>
            </w:pPr>
            <w:r w:rsidRPr="00FF24DC">
              <w:rPr>
                <w:i/>
                <w:iCs/>
                <w:sz w:val="24"/>
                <w:szCs w:val="24"/>
              </w:rPr>
              <w:t>Don't forget to include the deadline!</w:t>
            </w:r>
          </w:p>
        </w:tc>
        <w:tc>
          <w:tcPr>
            <w:tcW w:w="770" w:type="dxa"/>
            <w:tcBorders>
              <w:top w:val="outset" w:sz="6" w:space="0" w:color="auto"/>
              <w:left w:val="outset" w:sz="6" w:space="0" w:color="auto"/>
              <w:bottom w:val="outset" w:sz="6" w:space="0" w:color="auto"/>
              <w:right w:val="outset" w:sz="6" w:space="0" w:color="auto"/>
            </w:tcBorders>
            <w:vAlign w:val="center"/>
            <w:hideMark/>
          </w:tcPr>
          <w:p w14:paraId="1438996E" w14:textId="77777777" w:rsidR="00C95808" w:rsidRPr="00FF24DC" w:rsidRDefault="00C95808" w:rsidP="008537A7">
            <w:pPr>
              <w:rPr>
                <w:sz w:val="24"/>
                <w:szCs w:val="24"/>
              </w:rPr>
            </w:pPr>
            <w:r w:rsidRPr="00FF24DC">
              <w:rPr>
                <w:sz w:val="24"/>
                <w:szCs w:val="24"/>
              </w:rPr>
              <w:t> </w:t>
            </w:r>
          </w:p>
        </w:tc>
      </w:tr>
    </w:tbl>
    <w:p w14:paraId="78229624" w14:textId="332E3D04" w:rsidR="00C95808" w:rsidRDefault="002079CB" w:rsidP="00836D82">
      <w:pPr>
        <w:spacing w:before="0" w:after="0" w:line="240" w:lineRule="auto"/>
        <w:jc w:val="left"/>
        <w:rPr>
          <w:sz w:val="24"/>
          <w:szCs w:val="24"/>
          <w:u w:val="single"/>
          <w:lang w:val="en-US"/>
        </w:rPr>
      </w:pPr>
      <w:r w:rsidRPr="002079CB">
        <w:rPr>
          <w:sz w:val="24"/>
          <w:szCs w:val="24"/>
          <w:u w:val="single"/>
          <w:lang w:val="en-US"/>
        </w:rPr>
        <w:t>Trả lời:</w:t>
      </w:r>
    </w:p>
    <w:p w14:paraId="442A11FF" w14:textId="77777777" w:rsidR="002079CB" w:rsidRDefault="002079CB" w:rsidP="002079CB">
      <w:pPr>
        <w:spacing w:before="120" w:after="120"/>
        <w:rPr>
          <w:sz w:val="24"/>
          <w:szCs w:val="24"/>
        </w:rPr>
      </w:pPr>
      <w:r>
        <w:rPr>
          <w:sz w:val="24"/>
          <w:szCs w:val="24"/>
        </w:rPr>
        <w:t>- Liên hệ Server Offline (trung gian)</w:t>
      </w:r>
    </w:p>
    <w:p w14:paraId="1D012D38" w14:textId="77777777" w:rsidR="002079CB" w:rsidRDefault="002079CB" w:rsidP="002079CB">
      <w:pPr>
        <w:spacing w:before="120" w:after="120"/>
        <w:rPr>
          <w:sz w:val="24"/>
          <w:szCs w:val="24"/>
        </w:rPr>
      </w:pPr>
      <w:r>
        <w:rPr>
          <w:sz w:val="24"/>
          <w:szCs w:val="24"/>
        </w:rPr>
        <w:t>- Tạo MX Record chỉ về host đại diện cho Mail Server hỗ trợ offline</w:t>
      </w:r>
    </w:p>
    <w:p w14:paraId="51307F0E" w14:textId="77777777" w:rsidR="002079CB" w:rsidRDefault="002079CB" w:rsidP="002079CB">
      <w:pPr>
        <w:spacing w:before="120" w:after="120"/>
        <w:rPr>
          <w:sz w:val="24"/>
          <w:szCs w:val="24"/>
        </w:rPr>
      </w:pPr>
      <w:r>
        <w:rPr>
          <w:sz w:val="24"/>
          <w:szCs w:val="24"/>
        </w:rPr>
        <w:t>- Cấu hình mail Server kết nối với Server trung gian để download mail về</w:t>
      </w:r>
    </w:p>
    <w:p w14:paraId="78F09EFC" w14:textId="77777777" w:rsidR="00E456B5" w:rsidRPr="00FF24DC" w:rsidRDefault="00E456B5" w:rsidP="00E456B5">
      <w:pPr>
        <w:pStyle w:val="BodyTextIndent"/>
        <w:numPr>
          <w:ilvl w:val="0"/>
          <w:numId w:val="10"/>
        </w:numPr>
        <w:rPr>
          <w:b/>
          <w:sz w:val="24"/>
          <w:szCs w:val="24"/>
        </w:rPr>
      </w:pPr>
      <w:r w:rsidRPr="00FF24DC">
        <w:rPr>
          <w:b/>
          <w:sz w:val="24"/>
          <w:szCs w:val="24"/>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35"/>
        <w:gridCol w:w="4603"/>
        <w:gridCol w:w="768"/>
      </w:tblGrid>
      <w:tr w:rsidR="00E456B5" w:rsidRPr="00FF24DC" w14:paraId="27B9ABB7" w14:textId="77777777" w:rsidTr="008537A7">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21012E5" w14:textId="641EA2BF" w:rsidR="00E456B5" w:rsidRPr="00DE0A21" w:rsidRDefault="007B4AD5" w:rsidP="007B4AD5">
            <w:pPr>
              <w:spacing w:before="120" w:after="120"/>
              <w:rPr>
                <w:sz w:val="24"/>
                <w:szCs w:val="24"/>
              </w:rPr>
            </w:pPr>
            <w:r>
              <w:rPr>
                <w:sz w:val="24"/>
                <w:szCs w:val="24"/>
              </w:rPr>
              <w:t>Anh chị hãy trình bày tóm lược các bước để xây dựng AD domain gồm 01 domain controller và 01 domain member</w:t>
            </w:r>
            <w:r w:rsidR="00E456B5">
              <w:rPr>
                <w:sz w:val="24"/>
                <w:szCs w:val="24"/>
                <w:lang w:val="en-US"/>
              </w:rPr>
              <w:t>?</w:t>
            </w:r>
            <w:r w:rsidR="00E456B5" w:rsidRPr="00FF24DC">
              <w:rPr>
                <w:sz w:val="24"/>
                <w:szCs w:val="24"/>
                <w:lang w:val="en-US"/>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DB1C403" w14:textId="77777777" w:rsidR="00E456B5" w:rsidRPr="00FF24DC" w:rsidRDefault="00E456B5" w:rsidP="008537A7">
            <w:pPr>
              <w:keepNext/>
              <w:spacing w:before="100" w:beforeAutospacing="1" w:after="100" w:afterAutospacing="1"/>
              <w:jc w:val="left"/>
              <w:rPr>
                <w:i/>
                <w:iCs/>
                <w:color w:val="0A4E83"/>
                <w:sz w:val="24"/>
                <w:szCs w:val="24"/>
                <w:lang w:eastAsia="ko-KR"/>
              </w:rPr>
            </w:pPr>
            <w:r w:rsidRPr="00FF24DC">
              <w:rPr>
                <w:i/>
                <w:iCs/>
                <w:color w:val="0A4E83"/>
                <w:sz w:val="24"/>
                <w:szCs w:val="24"/>
                <w:lang w:eastAsia="ko-KR"/>
              </w:rPr>
              <w:t>ES</w:t>
            </w:r>
          </w:p>
        </w:tc>
      </w:tr>
      <w:tr w:rsidR="00E456B5" w:rsidRPr="00FF24DC" w14:paraId="77E403A7" w14:textId="77777777" w:rsidTr="008537A7">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18FD5271" w14:textId="77777777" w:rsidR="00E456B5" w:rsidRPr="00FF24DC" w:rsidRDefault="00E456B5" w:rsidP="008537A7">
            <w:pPr>
              <w:keepNext/>
              <w:spacing w:before="100" w:beforeAutospacing="1" w:after="100" w:afterAutospacing="1" w:line="200" w:lineRule="atLeast"/>
              <w:jc w:val="center"/>
              <w:rPr>
                <w:b/>
                <w:bCs/>
                <w:sz w:val="24"/>
                <w:szCs w:val="24"/>
              </w:rPr>
            </w:pPr>
            <w:r w:rsidRPr="00FF24DC">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9506D0D" w14:textId="77777777" w:rsidR="00E456B5" w:rsidRPr="00FF24DC" w:rsidRDefault="00E456B5" w:rsidP="008537A7">
            <w:pPr>
              <w:spacing w:before="0" w:after="0" w:line="240" w:lineRule="auto"/>
              <w:jc w:val="left"/>
              <w:rPr>
                <w:sz w:val="24"/>
                <w:szCs w:val="24"/>
                <w:lang w:val="en-US"/>
              </w:rPr>
            </w:pPr>
          </w:p>
        </w:tc>
        <w:tc>
          <w:tcPr>
            <w:tcW w:w="4618" w:type="dxa"/>
            <w:tcBorders>
              <w:top w:val="outset" w:sz="6" w:space="0" w:color="auto"/>
              <w:left w:val="outset" w:sz="6" w:space="0" w:color="auto"/>
              <w:bottom w:val="outset" w:sz="6" w:space="0" w:color="auto"/>
              <w:right w:val="outset" w:sz="6" w:space="0" w:color="auto"/>
            </w:tcBorders>
            <w:vAlign w:val="center"/>
            <w:hideMark/>
          </w:tcPr>
          <w:p w14:paraId="2D7467D0" w14:textId="77777777" w:rsidR="00E456B5" w:rsidRPr="00FF24DC" w:rsidRDefault="00E456B5" w:rsidP="008537A7">
            <w:pPr>
              <w:keepNext/>
              <w:spacing w:before="100" w:beforeAutospacing="1" w:after="100" w:afterAutospacing="1" w:line="200" w:lineRule="atLeast"/>
              <w:jc w:val="center"/>
              <w:rPr>
                <w:b/>
                <w:bCs/>
                <w:sz w:val="24"/>
                <w:szCs w:val="24"/>
              </w:rPr>
            </w:pPr>
            <w:r w:rsidRPr="00FF24DC">
              <w:rPr>
                <w:b/>
                <w:bCs/>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5BF531A" w14:textId="77777777" w:rsidR="00E456B5" w:rsidRPr="00FF24DC" w:rsidRDefault="00E456B5" w:rsidP="008537A7">
            <w:pPr>
              <w:keepNext/>
              <w:spacing w:before="100" w:beforeAutospacing="1" w:after="100" w:afterAutospacing="1" w:line="200" w:lineRule="atLeast"/>
              <w:jc w:val="center"/>
              <w:rPr>
                <w:b/>
                <w:bCs/>
                <w:sz w:val="24"/>
                <w:szCs w:val="24"/>
              </w:rPr>
            </w:pPr>
            <w:r w:rsidRPr="00FF24DC">
              <w:rPr>
                <w:b/>
                <w:bCs/>
                <w:sz w:val="24"/>
                <w:szCs w:val="24"/>
              </w:rPr>
              <w:t> </w:t>
            </w:r>
          </w:p>
        </w:tc>
      </w:tr>
      <w:tr w:rsidR="00E456B5" w:rsidRPr="00FF24DC" w14:paraId="2BFAA288" w14:textId="77777777" w:rsidTr="008537A7">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16D1D80" w14:textId="77777777" w:rsidR="00E456B5" w:rsidRPr="00FF24DC" w:rsidRDefault="00E456B5" w:rsidP="008537A7">
            <w:pPr>
              <w:keepNext/>
              <w:spacing w:before="20" w:after="40" w:line="240" w:lineRule="auto"/>
              <w:ind w:left="40" w:right="144"/>
              <w:jc w:val="left"/>
              <w:rPr>
                <w:sz w:val="24"/>
                <w:szCs w:val="24"/>
              </w:rPr>
            </w:pPr>
            <w:r w:rsidRPr="00FF24DC">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14:paraId="5211667B" w14:textId="77777777" w:rsidR="00E456B5" w:rsidRPr="00FF24DC" w:rsidRDefault="00E456B5" w:rsidP="008537A7">
            <w:pPr>
              <w:keepNext/>
              <w:spacing w:before="20" w:after="40" w:line="240" w:lineRule="auto"/>
              <w:ind w:left="40" w:right="144"/>
              <w:jc w:val="left"/>
              <w:rPr>
                <w:sz w:val="24"/>
                <w:szCs w:val="24"/>
              </w:rPr>
            </w:pPr>
          </w:p>
        </w:tc>
        <w:tc>
          <w:tcPr>
            <w:tcW w:w="4618" w:type="dxa"/>
            <w:tcBorders>
              <w:top w:val="outset" w:sz="6" w:space="0" w:color="auto"/>
              <w:left w:val="outset" w:sz="6" w:space="0" w:color="auto"/>
              <w:bottom w:val="outset" w:sz="6" w:space="0" w:color="auto"/>
              <w:right w:val="outset" w:sz="6" w:space="0" w:color="auto"/>
            </w:tcBorders>
            <w:vAlign w:val="center"/>
            <w:hideMark/>
          </w:tcPr>
          <w:p w14:paraId="00955242" w14:textId="77777777" w:rsidR="00E456B5" w:rsidRPr="00FF24DC" w:rsidRDefault="00E456B5" w:rsidP="008537A7">
            <w:pPr>
              <w:keepNext/>
              <w:spacing w:before="20" w:after="40" w:line="240" w:lineRule="auto"/>
              <w:ind w:left="40" w:right="144"/>
              <w:jc w:val="left"/>
              <w:rPr>
                <w:sz w:val="24"/>
                <w:szCs w:val="24"/>
              </w:rPr>
            </w:pPr>
            <w:r w:rsidRPr="00FF24DC">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B81572F" w14:textId="77777777" w:rsidR="00E456B5" w:rsidRPr="00FF24DC" w:rsidRDefault="00E456B5" w:rsidP="008537A7">
            <w:pPr>
              <w:keepNext/>
              <w:spacing w:before="20" w:after="40" w:line="240" w:lineRule="auto"/>
              <w:ind w:left="40" w:right="144"/>
              <w:jc w:val="left"/>
              <w:rPr>
                <w:sz w:val="24"/>
                <w:szCs w:val="24"/>
              </w:rPr>
            </w:pPr>
            <w:r w:rsidRPr="00FF24DC">
              <w:rPr>
                <w:sz w:val="24"/>
                <w:szCs w:val="24"/>
              </w:rPr>
              <w:t> </w:t>
            </w:r>
          </w:p>
        </w:tc>
      </w:tr>
      <w:tr w:rsidR="00E456B5" w:rsidRPr="00FF24DC" w14:paraId="043965E8" w14:textId="77777777" w:rsidTr="008537A7">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93A158B" w14:textId="77777777" w:rsidR="00E456B5" w:rsidRPr="00FF24DC" w:rsidRDefault="00E456B5" w:rsidP="008537A7">
            <w:pPr>
              <w:keepNext/>
              <w:spacing w:before="20" w:after="40" w:line="240" w:lineRule="auto"/>
              <w:ind w:left="40" w:right="144"/>
              <w:jc w:val="left"/>
              <w:rPr>
                <w:sz w:val="24"/>
                <w:szCs w:val="24"/>
              </w:rPr>
            </w:pPr>
            <w:r w:rsidRPr="00FF24DC">
              <w:rPr>
                <w:i/>
                <w:iCs/>
                <w:sz w:val="24"/>
                <w:szCs w:val="24"/>
              </w:rPr>
              <w:t>Don't forget to include the deadline!</w:t>
            </w:r>
          </w:p>
        </w:tc>
        <w:tc>
          <w:tcPr>
            <w:tcW w:w="770" w:type="dxa"/>
            <w:tcBorders>
              <w:top w:val="outset" w:sz="6" w:space="0" w:color="auto"/>
              <w:left w:val="outset" w:sz="6" w:space="0" w:color="auto"/>
              <w:bottom w:val="outset" w:sz="6" w:space="0" w:color="auto"/>
              <w:right w:val="outset" w:sz="6" w:space="0" w:color="auto"/>
            </w:tcBorders>
            <w:vAlign w:val="center"/>
            <w:hideMark/>
          </w:tcPr>
          <w:p w14:paraId="5459630A" w14:textId="77777777" w:rsidR="00E456B5" w:rsidRPr="00FF24DC" w:rsidRDefault="00E456B5" w:rsidP="008537A7">
            <w:pPr>
              <w:rPr>
                <w:sz w:val="24"/>
                <w:szCs w:val="24"/>
              </w:rPr>
            </w:pPr>
            <w:r w:rsidRPr="00FF24DC">
              <w:rPr>
                <w:sz w:val="24"/>
                <w:szCs w:val="24"/>
              </w:rPr>
              <w:t> </w:t>
            </w:r>
          </w:p>
        </w:tc>
      </w:tr>
    </w:tbl>
    <w:p w14:paraId="29071EA5" w14:textId="77777777" w:rsidR="00E456B5" w:rsidRDefault="00E456B5" w:rsidP="00E456B5">
      <w:pPr>
        <w:spacing w:before="0" w:after="0" w:line="240" w:lineRule="auto"/>
        <w:jc w:val="left"/>
        <w:rPr>
          <w:sz w:val="24"/>
          <w:szCs w:val="24"/>
          <w:u w:val="single"/>
          <w:lang w:val="en-US"/>
        </w:rPr>
      </w:pPr>
      <w:r w:rsidRPr="002079CB">
        <w:rPr>
          <w:sz w:val="24"/>
          <w:szCs w:val="24"/>
          <w:u w:val="single"/>
          <w:lang w:val="en-US"/>
        </w:rPr>
        <w:t>Trả lời:</w:t>
      </w:r>
    </w:p>
    <w:p w14:paraId="17AD639D" w14:textId="77777777" w:rsidR="007B4AD5" w:rsidRDefault="007B4AD5" w:rsidP="007B4AD5">
      <w:pPr>
        <w:spacing w:before="120" w:after="120"/>
        <w:rPr>
          <w:sz w:val="24"/>
          <w:szCs w:val="24"/>
        </w:rPr>
      </w:pPr>
      <w:r>
        <w:rPr>
          <w:sz w:val="24"/>
          <w:szCs w:val="24"/>
        </w:rPr>
        <w:t>- Nâng cấp Domain: máy chạy Windows Server</w:t>
      </w:r>
    </w:p>
    <w:p w14:paraId="71D32D76" w14:textId="77777777" w:rsidR="007B4AD5" w:rsidRDefault="007B4AD5" w:rsidP="007B4AD5">
      <w:pPr>
        <w:spacing w:before="120" w:after="120"/>
        <w:rPr>
          <w:sz w:val="24"/>
          <w:szCs w:val="24"/>
        </w:rPr>
      </w:pPr>
      <w:r>
        <w:rPr>
          <w:sz w:val="24"/>
          <w:szCs w:val="24"/>
        </w:rPr>
        <w:tab/>
        <w:t>+ Chỉnh địa chỉ Prefered DNS Server về địa chỉ IP chính mình</w:t>
      </w:r>
    </w:p>
    <w:p w14:paraId="4D84073F" w14:textId="77777777" w:rsidR="007B4AD5" w:rsidRDefault="007B4AD5" w:rsidP="007B4AD5">
      <w:pPr>
        <w:spacing w:before="120" w:after="120"/>
        <w:rPr>
          <w:sz w:val="24"/>
          <w:szCs w:val="24"/>
        </w:rPr>
      </w:pPr>
      <w:r>
        <w:rPr>
          <w:sz w:val="24"/>
          <w:szCs w:val="24"/>
        </w:rPr>
        <w:tab/>
        <w:t>+ Start – Run: dcpromo và nâng cấp theo trình Wizard.</w:t>
      </w:r>
    </w:p>
    <w:p w14:paraId="5D16CDA2" w14:textId="77777777" w:rsidR="007B4AD5" w:rsidRDefault="007B4AD5" w:rsidP="007B4AD5">
      <w:pPr>
        <w:spacing w:before="120" w:after="120"/>
        <w:rPr>
          <w:sz w:val="24"/>
          <w:szCs w:val="24"/>
        </w:rPr>
      </w:pPr>
      <w:r>
        <w:rPr>
          <w:sz w:val="24"/>
          <w:szCs w:val="24"/>
        </w:rPr>
        <w:t>- Client Join Domain:</w:t>
      </w:r>
    </w:p>
    <w:p w14:paraId="4EDBA035" w14:textId="77777777" w:rsidR="007B4AD5" w:rsidRDefault="007B4AD5" w:rsidP="007B4AD5">
      <w:pPr>
        <w:spacing w:before="120" w:after="120"/>
        <w:rPr>
          <w:sz w:val="24"/>
          <w:szCs w:val="24"/>
        </w:rPr>
      </w:pPr>
      <w:r>
        <w:rPr>
          <w:sz w:val="24"/>
          <w:szCs w:val="24"/>
        </w:rPr>
        <w:tab/>
        <w:t>+ Chỉnh địa chỉ Prefered DNS Server về địa chỉ IP của máy Doamin Controller</w:t>
      </w:r>
    </w:p>
    <w:p w14:paraId="5A9E01B8" w14:textId="77777777" w:rsidR="007B4AD5" w:rsidRDefault="007B4AD5" w:rsidP="007B4AD5">
      <w:pPr>
        <w:spacing w:before="120" w:after="120"/>
        <w:rPr>
          <w:sz w:val="24"/>
          <w:szCs w:val="24"/>
        </w:rPr>
      </w:pPr>
      <w:r>
        <w:rPr>
          <w:sz w:val="24"/>
          <w:szCs w:val="24"/>
        </w:rPr>
        <w:tab/>
        <w:t>+ Kiểm tra đường truyền: ping máy DC</w:t>
      </w:r>
    </w:p>
    <w:p w14:paraId="7AB4E255" w14:textId="77777777" w:rsidR="007B4AD5" w:rsidRDefault="007B4AD5" w:rsidP="007B4AD5">
      <w:pPr>
        <w:spacing w:before="120" w:after="120"/>
        <w:rPr>
          <w:sz w:val="24"/>
          <w:szCs w:val="24"/>
        </w:rPr>
      </w:pPr>
      <w:r>
        <w:rPr>
          <w:sz w:val="24"/>
          <w:szCs w:val="24"/>
        </w:rPr>
        <w:tab/>
        <w:t>+ My Computer – Properties, tab Computer Name, chọn Change, Member of chọn Domain, nhập vào tên Domain, nhập user/password của user trong domain. Restart máy.</w:t>
      </w:r>
    </w:p>
    <w:p w14:paraId="1D0F92A3" w14:textId="77777777" w:rsidR="00BF130A" w:rsidRPr="00FF24DC" w:rsidRDefault="00BF130A" w:rsidP="00BF130A">
      <w:pPr>
        <w:pStyle w:val="BodyTextIndent"/>
        <w:numPr>
          <w:ilvl w:val="0"/>
          <w:numId w:val="10"/>
        </w:numPr>
        <w:rPr>
          <w:b/>
          <w:sz w:val="24"/>
          <w:szCs w:val="24"/>
        </w:rPr>
      </w:pPr>
      <w:r w:rsidRPr="00FF24DC">
        <w:rPr>
          <w:b/>
          <w:sz w:val="24"/>
          <w:szCs w:val="24"/>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35"/>
        <w:gridCol w:w="4603"/>
        <w:gridCol w:w="768"/>
      </w:tblGrid>
      <w:tr w:rsidR="00BF130A" w:rsidRPr="00FF24DC" w14:paraId="09001993" w14:textId="77777777" w:rsidTr="0079419F">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79793687" w14:textId="5503D673" w:rsidR="00BF130A" w:rsidRPr="00DE0A21" w:rsidRDefault="00BF130A" w:rsidP="00BF130A">
            <w:pPr>
              <w:spacing w:before="120" w:after="120"/>
              <w:rPr>
                <w:sz w:val="24"/>
                <w:szCs w:val="24"/>
              </w:rPr>
            </w:pPr>
            <w:r>
              <w:rPr>
                <w:sz w:val="24"/>
                <w:szCs w:val="24"/>
              </w:rPr>
              <w:t>Anh chị hãy n</w:t>
            </w:r>
            <w:r>
              <w:rPr>
                <w:sz w:val="24"/>
                <w:szCs w:val="24"/>
              </w:rPr>
              <w:t>êu một số nguyên nhân chính tình trạng IP Server mail bị đưa vào Blacklist</w:t>
            </w:r>
            <w:r>
              <w:rPr>
                <w:sz w:val="24"/>
                <w:szCs w:val="24"/>
                <w:lang w:val="en-US"/>
              </w:rPr>
              <w:t>?</w:t>
            </w:r>
            <w:r w:rsidRPr="00FF24DC">
              <w:rPr>
                <w:sz w:val="24"/>
                <w:szCs w:val="24"/>
                <w:lang w:val="en-US"/>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A2DC58A" w14:textId="77777777" w:rsidR="00BF130A" w:rsidRPr="00FF24DC" w:rsidRDefault="00BF130A" w:rsidP="0079419F">
            <w:pPr>
              <w:keepNext/>
              <w:spacing w:before="100" w:beforeAutospacing="1" w:after="100" w:afterAutospacing="1"/>
              <w:jc w:val="left"/>
              <w:rPr>
                <w:i/>
                <w:iCs/>
                <w:color w:val="0A4E83"/>
                <w:sz w:val="24"/>
                <w:szCs w:val="24"/>
                <w:lang w:eastAsia="ko-KR"/>
              </w:rPr>
            </w:pPr>
            <w:r w:rsidRPr="00FF24DC">
              <w:rPr>
                <w:i/>
                <w:iCs/>
                <w:color w:val="0A4E83"/>
                <w:sz w:val="24"/>
                <w:szCs w:val="24"/>
                <w:lang w:eastAsia="ko-KR"/>
              </w:rPr>
              <w:t>ES</w:t>
            </w:r>
          </w:p>
        </w:tc>
      </w:tr>
      <w:tr w:rsidR="00BF130A" w:rsidRPr="00FF24DC" w14:paraId="3A3A06DA" w14:textId="77777777" w:rsidTr="0079419F">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63E1D918" w14:textId="77777777" w:rsidR="00BF130A" w:rsidRPr="00FF24DC" w:rsidRDefault="00BF130A" w:rsidP="0079419F">
            <w:pPr>
              <w:keepNext/>
              <w:spacing w:before="100" w:beforeAutospacing="1" w:after="100" w:afterAutospacing="1" w:line="200" w:lineRule="atLeast"/>
              <w:jc w:val="center"/>
              <w:rPr>
                <w:b/>
                <w:bCs/>
                <w:sz w:val="24"/>
                <w:szCs w:val="24"/>
              </w:rPr>
            </w:pPr>
            <w:r w:rsidRPr="00FF24DC">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A524C80" w14:textId="77777777" w:rsidR="00BF130A" w:rsidRPr="00FF24DC" w:rsidRDefault="00BF130A" w:rsidP="0079419F">
            <w:pPr>
              <w:spacing w:before="0" w:after="0" w:line="240" w:lineRule="auto"/>
              <w:jc w:val="left"/>
              <w:rPr>
                <w:sz w:val="24"/>
                <w:szCs w:val="24"/>
                <w:lang w:val="en-US"/>
              </w:rPr>
            </w:pPr>
          </w:p>
        </w:tc>
        <w:tc>
          <w:tcPr>
            <w:tcW w:w="4618" w:type="dxa"/>
            <w:tcBorders>
              <w:top w:val="outset" w:sz="6" w:space="0" w:color="auto"/>
              <w:left w:val="outset" w:sz="6" w:space="0" w:color="auto"/>
              <w:bottom w:val="outset" w:sz="6" w:space="0" w:color="auto"/>
              <w:right w:val="outset" w:sz="6" w:space="0" w:color="auto"/>
            </w:tcBorders>
            <w:vAlign w:val="center"/>
            <w:hideMark/>
          </w:tcPr>
          <w:p w14:paraId="724DC215" w14:textId="77777777" w:rsidR="00BF130A" w:rsidRPr="00FF24DC" w:rsidRDefault="00BF130A" w:rsidP="0079419F">
            <w:pPr>
              <w:keepNext/>
              <w:spacing w:before="100" w:beforeAutospacing="1" w:after="100" w:afterAutospacing="1" w:line="200" w:lineRule="atLeast"/>
              <w:jc w:val="center"/>
              <w:rPr>
                <w:b/>
                <w:bCs/>
                <w:sz w:val="24"/>
                <w:szCs w:val="24"/>
              </w:rPr>
            </w:pPr>
            <w:r w:rsidRPr="00FF24DC">
              <w:rPr>
                <w:b/>
                <w:bCs/>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C1B9BF0" w14:textId="77777777" w:rsidR="00BF130A" w:rsidRPr="00FF24DC" w:rsidRDefault="00BF130A" w:rsidP="0079419F">
            <w:pPr>
              <w:keepNext/>
              <w:spacing w:before="100" w:beforeAutospacing="1" w:after="100" w:afterAutospacing="1" w:line="200" w:lineRule="atLeast"/>
              <w:jc w:val="center"/>
              <w:rPr>
                <w:b/>
                <w:bCs/>
                <w:sz w:val="24"/>
                <w:szCs w:val="24"/>
              </w:rPr>
            </w:pPr>
            <w:r w:rsidRPr="00FF24DC">
              <w:rPr>
                <w:b/>
                <w:bCs/>
                <w:sz w:val="24"/>
                <w:szCs w:val="24"/>
              </w:rPr>
              <w:t> </w:t>
            </w:r>
          </w:p>
        </w:tc>
      </w:tr>
      <w:tr w:rsidR="00BF130A" w:rsidRPr="00FF24DC" w14:paraId="7A3AEEEB" w14:textId="77777777" w:rsidTr="0079419F">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F25A9AB" w14:textId="77777777" w:rsidR="00BF130A" w:rsidRPr="00FF24DC" w:rsidRDefault="00BF130A" w:rsidP="0079419F">
            <w:pPr>
              <w:keepNext/>
              <w:spacing w:before="20" w:after="40" w:line="240" w:lineRule="auto"/>
              <w:ind w:left="40" w:right="144"/>
              <w:jc w:val="left"/>
              <w:rPr>
                <w:sz w:val="24"/>
                <w:szCs w:val="24"/>
              </w:rPr>
            </w:pPr>
            <w:r w:rsidRPr="00FF24DC">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14:paraId="42EAE21B" w14:textId="77777777" w:rsidR="00BF130A" w:rsidRPr="00FF24DC" w:rsidRDefault="00BF130A" w:rsidP="0079419F">
            <w:pPr>
              <w:keepNext/>
              <w:spacing w:before="20" w:after="40" w:line="240" w:lineRule="auto"/>
              <w:ind w:left="40" w:right="144"/>
              <w:jc w:val="left"/>
              <w:rPr>
                <w:sz w:val="24"/>
                <w:szCs w:val="24"/>
              </w:rPr>
            </w:pPr>
          </w:p>
        </w:tc>
        <w:tc>
          <w:tcPr>
            <w:tcW w:w="4618" w:type="dxa"/>
            <w:tcBorders>
              <w:top w:val="outset" w:sz="6" w:space="0" w:color="auto"/>
              <w:left w:val="outset" w:sz="6" w:space="0" w:color="auto"/>
              <w:bottom w:val="outset" w:sz="6" w:space="0" w:color="auto"/>
              <w:right w:val="outset" w:sz="6" w:space="0" w:color="auto"/>
            </w:tcBorders>
            <w:vAlign w:val="center"/>
            <w:hideMark/>
          </w:tcPr>
          <w:p w14:paraId="47F10F9B" w14:textId="77777777" w:rsidR="00BF130A" w:rsidRPr="00FF24DC" w:rsidRDefault="00BF130A" w:rsidP="0079419F">
            <w:pPr>
              <w:keepNext/>
              <w:spacing w:before="20" w:after="40" w:line="240" w:lineRule="auto"/>
              <w:ind w:left="40" w:right="144"/>
              <w:jc w:val="left"/>
              <w:rPr>
                <w:sz w:val="24"/>
                <w:szCs w:val="24"/>
              </w:rPr>
            </w:pPr>
            <w:r w:rsidRPr="00FF24DC">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5F0996F" w14:textId="77777777" w:rsidR="00BF130A" w:rsidRPr="00FF24DC" w:rsidRDefault="00BF130A" w:rsidP="0079419F">
            <w:pPr>
              <w:keepNext/>
              <w:spacing w:before="20" w:after="40" w:line="240" w:lineRule="auto"/>
              <w:ind w:left="40" w:right="144"/>
              <w:jc w:val="left"/>
              <w:rPr>
                <w:sz w:val="24"/>
                <w:szCs w:val="24"/>
              </w:rPr>
            </w:pPr>
            <w:r w:rsidRPr="00FF24DC">
              <w:rPr>
                <w:sz w:val="24"/>
                <w:szCs w:val="24"/>
              </w:rPr>
              <w:t> </w:t>
            </w:r>
          </w:p>
        </w:tc>
      </w:tr>
      <w:tr w:rsidR="00BF130A" w:rsidRPr="00FF24DC" w14:paraId="192314A1" w14:textId="77777777" w:rsidTr="0079419F">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1ECA508" w14:textId="77777777" w:rsidR="00BF130A" w:rsidRPr="00FF24DC" w:rsidRDefault="00BF130A" w:rsidP="0079419F">
            <w:pPr>
              <w:keepNext/>
              <w:spacing w:before="20" w:after="40" w:line="240" w:lineRule="auto"/>
              <w:ind w:left="40" w:right="144"/>
              <w:jc w:val="left"/>
              <w:rPr>
                <w:sz w:val="24"/>
                <w:szCs w:val="24"/>
              </w:rPr>
            </w:pPr>
            <w:r w:rsidRPr="00FF24DC">
              <w:rPr>
                <w:i/>
                <w:iCs/>
                <w:sz w:val="24"/>
                <w:szCs w:val="24"/>
              </w:rPr>
              <w:t>Don't forget to include the deadline!</w:t>
            </w:r>
          </w:p>
        </w:tc>
        <w:tc>
          <w:tcPr>
            <w:tcW w:w="770" w:type="dxa"/>
            <w:tcBorders>
              <w:top w:val="outset" w:sz="6" w:space="0" w:color="auto"/>
              <w:left w:val="outset" w:sz="6" w:space="0" w:color="auto"/>
              <w:bottom w:val="outset" w:sz="6" w:space="0" w:color="auto"/>
              <w:right w:val="outset" w:sz="6" w:space="0" w:color="auto"/>
            </w:tcBorders>
            <w:vAlign w:val="center"/>
            <w:hideMark/>
          </w:tcPr>
          <w:p w14:paraId="2E8400E5" w14:textId="77777777" w:rsidR="00BF130A" w:rsidRPr="00FF24DC" w:rsidRDefault="00BF130A" w:rsidP="0079419F">
            <w:pPr>
              <w:rPr>
                <w:sz w:val="24"/>
                <w:szCs w:val="24"/>
              </w:rPr>
            </w:pPr>
            <w:r w:rsidRPr="00FF24DC">
              <w:rPr>
                <w:sz w:val="24"/>
                <w:szCs w:val="24"/>
              </w:rPr>
              <w:t> </w:t>
            </w:r>
          </w:p>
        </w:tc>
      </w:tr>
    </w:tbl>
    <w:p w14:paraId="71DB2A3E" w14:textId="77777777" w:rsidR="00BF130A" w:rsidRDefault="00BF130A" w:rsidP="00BF130A">
      <w:pPr>
        <w:spacing w:before="0" w:after="0" w:line="240" w:lineRule="auto"/>
        <w:jc w:val="left"/>
        <w:rPr>
          <w:sz w:val="24"/>
          <w:szCs w:val="24"/>
          <w:u w:val="single"/>
          <w:lang w:val="en-US"/>
        </w:rPr>
      </w:pPr>
      <w:r w:rsidRPr="002079CB">
        <w:rPr>
          <w:sz w:val="24"/>
          <w:szCs w:val="24"/>
          <w:u w:val="single"/>
          <w:lang w:val="en-US"/>
        </w:rPr>
        <w:t>Trả lời:</w:t>
      </w:r>
    </w:p>
    <w:p w14:paraId="0FE7A177" w14:textId="59F897BB" w:rsidR="002079CB" w:rsidRPr="00BF130A" w:rsidRDefault="00BF130A" w:rsidP="000A78D7">
      <w:pPr>
        <w:pStyle w:val="ListParagraph"/>
        <w:numPr>
          <w:ilvl w:val="0"/>
          <w:numId w:val="11"/>
        </w:numPr>
        <w:spacing w:before="0" w:after="0" w:line="240" w:lineRule="auto"/>
        <w:jc w:val="left"/>
        <w:rPr>
          <w:sz w:val="24"/>
          <w:szCs w:val="24"/>
          <w:lang w:val="en-US"/>
        </w:rPr>
      </w:pPr>
      <w:r>
        <w:rPr>
          <w:sz w:val="24"/>
          <w:szCs w:val="24"/>
        </w:rPr>
        <w:t>Do Server mail bị nhiễm virus, spam rồi tự động phát tán</w:t>
      </w:r>
    </w:p>
    <w:p w14:paraId="1B72C81C" w14:textId="77777777" w:rsidR="00BF130A" w:rsidRPr="00BF130A" w:rsidRDefault="00BF130A" w:rsidP="000A78D7">
      <w:pPr>
        <w:pStyle w:val="ListParagraph"/>
        <w:numPr>
          <w:ilvl w:val="0"/>
          <w:numId w:val="11"/>
        </w:numPr>
        <w:spacing w:before="120" w:after="120"/>
        <w:rPr>
          <w:rFonts w:eastAsiaTheme="minorEastAsia"/>
          <w:sz w:val="24"/>
          <w:szCs w:val="24"/>
        </w:rPr>
      </w:pPr>
      <w:r w:rsidRPr="00BF130A">
        <w:rPr>
          <w:rFonts w:eastAsiaTheme="minorEastAsia"/>
          <w:sz w:val="24"/>
          <w:szCs w:val="24"/>
        </w:rPr>
        <w:t>Do một tổ chức chống spam liệt một dải IP vào trong black list.</w:t>
      </w:r>
    </w:p>
    <w:p w14:paraId="30E1DA2B" w14:textId="79A3B322" w:rsidR="00BF130A" w:rsidRDefault="00BF130A" w:rsidP="00BF130A">
      <w:pPr>
        <w:spacing w:before="0" w:after="0" w:line="240" w:lineRule="auto"/>
        <w:jc w:val="left"/>
        <w:rPr>
          <w:sz w:val="24"/>
          <w:szCs w:val="24"/>
          <w:lang w:val="en-US"/>
        </w:rPr>
      </w:pPr>
    </w:p>
    <w:p w14:paraId="08D9A903" w14:textId="77777777" w:rsidR="00BF130A" w:rsidRPr="00FF24DC" w:rsidRDefault="00BF130A" w:rsidP="00BF130A">
      <w:pPr>
        <w:pStyle w:val="BodyTextIndent"/>
        <w:numPr>
          <w:ilvl w:val="0"/>
          <w:numId w:val="10"/>
        </w:numPr>
        <w:rPr>
          <w:b/>
          <w:sz w:val="24"/>
          <w:szCs w:val="24"/>
        </w:rPr>
      </w:pPr>
      <w:r w:rsidRPr="00FF24DC">
        <w:rPr>
          <w:b/>
          <w:sz w:val="24"/>
          <w:szCs w:val="24"/>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35"/>
        <w:gridCol w:w="4603"/>
        <w:gridCol w:w="768"/>
      </w:tblGrid>
      <w:tr w:rsidR="00BF130A" w:rsidRPr="00FF24DC" w14:paraId="227611AC" w14:textId="77777777" w:rsidTr="00ED4399">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21357FF4" w14:textId="166E92AC" w:rsidR="00BF130A" w:rsidRPr="00DE0A21" w:rsidRDefault="00BF130A" w:rsidP="00ED4399">
            <w:pPr>
              <w:spacing w:before="120" w:after="120"/>
              <w:rPr>
                <w:sz w:val="24"/>
                <w:szCs w:val="24"/>
              </w:rPr>
            </w:pPr>
            <w:r>
              <w:rPr>
                <w:sz w:val="24"/>
                <w:szCs w:val="24"/>
              </w:rPr>
              <w:lastRenderedPageBreak/>
              <w:t xml:space="preserve">Anh chị hãy </w:t>
            </w:r>
            <w:r w:rsidR="00B02439">
              <w:rPr>
                <w:sz w:val="24"/>
                <w:szCs w:val="24"/>
              </w:rPr>
              <w:t>cho biết t</w:t>
            </w:r>
            <w:r w:rsidR="00B02439">
              <w:rPr>
                <w:sz w:val="24"/>
                <w:szCs w:val="24"/>
              </w:rPr>
              <w:t>rong hệ thống Exchange 2007, hiện tượng mail gửi đến người dùng trong tổ chức nằm trên Server Hub Transport, không tới được Mailbox người dùng, cần kiểm tra thực hiện kiểm tra những gì</w:t>
            </w:r>
            <w:r>
              <w:rPr>
                <w:sz w:val="24"/>
                <w:szCs w:val="24"/>
                <w:lang w:val="en-US"/>
              </w:rPr>
              <w:t>?</w:t>
            </w:r>
            <w:r w:rsidRPr="00FF24DC">
              <w:rPr>
                <w:sz w:val="24"/>
                <w:szCs w:val="24"/>
                <w:lang w:val="en-US"/>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C7A7F65" w14:textId="77777777" w:rsidR="00BF130A" w:rsidRPr="00FF24DC" w:rsidRDefault="00BF130A" w:rsidP="00ED4399">
            <w:pPr>
              <w:keepNext/>
              <w:spacing w:before="100" w:beforeAutospacing="1" w:after="100" w:afterAutospacing="1"/>
              <w:jc w:val="left"/>
              <w:rPr>
                <w:i/>
                <w:iCs/>
                <w:color w:val="0A4E83"/>
                <w:sz w:val="24"/>
                <w:szCs w:val="24"/>
                <w:lang w:eastAsia="ko-KR"/>
              </w:rPr>
            </w:pPr>
            <w:r w:rsidRPr="00FF24DC">
              <w:rPr>
                <w:i/>
                <w:iCs/>
                <w:color w:val="0A4E83"/>
                <w:sz w:val="24"/>
                <w:szCs w:val="24"/>
                <w:lang w:eastAsia="ko-KR"/>
              </w:rPr>
              <w:t>ES</w:t>
            </w:r>
          </w:p>
        </w:tc>
      </w:tr>
      <w:tr w:rsidR="00BF130A" w:rsidRPr="00FF24DC" w14:paraId="2868AC39" w14:textId="77777777" w:rsidTr="00ED4399">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2690AE01" w14:textId="77777777" w:rsidR="00BF130A" w:rsidRPr="00FF24DC" w:rsidRDefault="00BF130A" w:rsidP="00ED4399">
            <w:pPr>
              <w:keepNext/>
              <w:spacing w:before="100" w:beforeAutospacing="1" w:after="100" w:afterAutospacing="1" w:line="200" w:lineRule="atLeast"/>
              <w:jc w:val="center"/>
              <w:rPr>
                <w:b/>
                <w:bCs/>
                <w:sz w:val="24"/>
                <w:szCs w:val="24"/>
              </w:rPr>
            </w:pPr>
            <w:r w:rsidRPr="00FF24DC">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77030E3" w14:textId="77777777" w:rsidR="00BF130A" w:rsidRPr="00FF24DC" w:rsidRDefault="00BF130A" w:rsidP="00ED4399">
            <w:pPr>
              <w:spacing w:before="0" w:after="0" w:line="240" w:lineRule="auto"/>
              <w:jc w:val="left"/>
              <w:rPr>
                <w:sz w:val="24"/>
                <w:szCs w:val="24"/>
                <w:lang w:val="en-US"/>
              </w:rPr>
            </w:pPr>
          </w:p>
        </w:tc>
        <w:tc>
          <w:tcPr>
            <w:tcW w:w="4618" w:type="dxa"/>
            <w:tcBorders>
              <w:top w:val="outset" w:sz="6" w:space="0" w:color="auto"/>
              <w:left w:val="outset" w:sz="6" w:space="0" w:color="auto"/>
              <w:bottom w:val="outset" w:sz="6" w:space="0" w:color="auto"/>
              <w:right w:val="outset" w:sz="6" w:space="0" w:color="auto"/>
            </w:tcBorders>
            <w:vAlign w:val="center"/>
            <w:hideMark/>
          </w:tcPr>
          <w:p w14:paraId="461023BF" w14:textId="77777777" w:rsidR="00BF130A" w:rsidRPr="00FF24DC" w:rsidRDefault="00BF130A" w:rsidP="00ED4399">
            <w:pPr>
              <w:keepNext/>
              <w:spacing w:before="100" w:beforeAutospacing="1" w:after="100" w:afterAutospacing="1" w:line="200" w:lineRule="atLeast"/>
              <w:jc w:val="center"/>
              <w:rPr>
                <w:b/>
                <w:bCs/>
                <w:sz w:val="24"/>
                <w:szCs w:val="24"/>
              </w:rPr>
            </w:pPr>
            <w:r w:rsidRPr="00FF24DC">
              <w:rPr>
                <w:b/>
                <w:bCs/>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4382176" w14:textId="77777777" w:rsidR="00BF130A" w:rsidRPr="00FF24DC" w:rsidRDefault="00BF130A" w:rsidP="00ED4399">
            <w:pPr>
              <w:keepNext/>
              <w:spacing w:before="100" w:beforeAutospacing="1" w:after="100" w:afterAutospacing="1" w:line="200" w:lineRule="atLeast"/>
              <w:jc w:val="center"/>
              <w:rPr>
                <w:b/>
                <w:bCs/>
                <w:sz w:val="24"/>
                <w:szCs w:val="24"/>
              </w:rPr>
            </w:pPr>
            <w:r w:rsidRPr="00FF24DC">
              <w:rPr>
                <w:b/>
                <w:bCs/>
                <w:sz w:val="24"/>
                <w:szCs w:val="24"/>
              </w:rPr>
              <w:t> </w:t>
            </w:r>
          </w:p>
        </w:tc>
      </w:tr>
      <w:tr w:rsidR="00BF130A" w:rsidRPr="00FF24DC" w14:paraId="424CB6B9" w14:textId="77777777" w:rsidTr="00ED4399">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2A3C007" w14:textId="77777777" w:rsidR="00BF130A" w:rsidRPr="00FF24DC" w:rsidRDefault="00BF130A" w:rsidP="00ED4399">
            <w:pPr>
              <w:keepNext/>
              <w:spacing w:before="20" w:after="40" w:line="240" w:lineRule="auto"/>
              <w:ind w:left="40" w:right="144"/>
              <w:jc w:val="left"/>
              <w:rPr>
                <w:sz w:val="24"/>
                <w:szCs w:val="24"/>
              </w:rPr>
            </w:pPr>
            <w:r w:rsidRPr="00FF24DC">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14:paraId="6F0AA4A8" w14:textId="77777777" w:rsidR="00BF130A" w:rsidRPr="00FF24DC" w:rsidRDefault="00BF130A" w:rsidP="00ED4399">
            <w:pPr>
              <w:keepNext/>
              <w:spacing w:before="20" w:after="40" w:line="240" w:lineRule="auto"/>
              <w:ind w:left="40" w:right="144"/>
              <w:jc w:val="left"/>
              <w:rPr>
                <w:sz w:val="24"/>
                <w:szCs w:val="24"/>
              </w:rPr>
            </w:pPr>
          </w:p>
        </w:tc>
        <w:tc>
          <w:tcPr>
            <w:tcW w:w="4618" w:type="dxa"/>
            <w:tcBorders>
              <w:top w:val="outset" w:sz="6" w:space="0" w:color="auto"/>
              <w:left w:val="outset" w:sz="6" w:space="0" w:color="auto"/>
              <w:bottom w:val="outset" w:sz="6" w:space="0" w:color="auto"/>
              <w:right w:val="outset" w:sz="6" w:space="0" w:color="auto"/>
            </w:tcBorders>
            <w:vAlign w:val="center"/>
            <w:hideMark/>
          </w:tcPr>
          <w:p w14:paraId="065BB240" w14:textId="77777777" w:rsidR="00BF130A" w:rsidRPr="00FF24DC" w:rsidRDefault="00BF130A" w:rsidP="00ED4399">
            <w:pPr>
              <w:keepNext/>
              <w:spacing w:before="20" w:after="40" w:line="240" w:lineRule="auto"/>
              <w:ind w:left="40" w:right="144"/>
              <w:jc w:val="left"/>
              <w:rPr>
                <w:sz w:val="24"/>
                <w:szCs w:val="24"/>
              </w:rPr>
            </w:pPr>
            <w:r w:rsidRPr="00FF24DC">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6D2066A" w14:textId="77777777" w:rsidR="00BF130A" w:rsidRPr="00FF24DC" w:rsidRDefault="00BF130A" w:rsidP="00ED4399">
            <w:pPr>
              <w:keepNext/>
              <w:spacing w:before="20" w:after="40" w:line="240" w:lineRule="auto"/>
              <w:ind w:left="40" w:right="144"/>
              <w:jc w:val="left"/>
              <w:rPr>
                <w:sz w:val="24"/>
                <w:szCs w:val="24"/>
              </w:rPr>
            </w:pPr>
            <w:r w:rsidRPr="00FF24DC">
              <w:rPr>
                <w:sz w:val="24"/>
                <w:szCs w:val="24"/>
              </w:rPr>
              <w:t> </w:t>
            </w:r>
          </w:p>
        </w:tc>
      </w:tr>
      <w:tr w:rsidR="00BF130A" w:rsidRPr="00FF24DC" w14:paraId="2BBA7BA2" w14:textId="77777777" w:rsidTr="00ED4399">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140AA31D" w14:textId="77777777" w:rsidR="00BF130A" w:rsidRPr="00FF24DC" w:rsidRDefault="00BF130A" w:rsidP="00ED4399">
            <w:pPr>
              <w:keepNext/>
              <w:spacing w:before="20" w:after="40" w:line="240" w:lineRule="auto"/>
              <w:ind w:left="40" w:right="144"/>
              <w:jc w:val="left"/>
              <w:rPr>
                <w:sz w:val="24"/>
                <w:szCs w:val="24"/>
              </w:rPr>
            </w:pPr>
            <w:r w:rsidRPr="00FF24DC">
              <w:rPr>
                <w:i/>
                <w:iCs/>
                <w:sz w:val="24"/>
                <w:szCs w:val="24"/>
              </w:rPr>
              <w:t>Don't forget to include the deadline!</w:t>
            </w:r>
          </w:p>
        </w:tc>
        <w:tc>
          <w:tcPr>
            <w:tcW w:w="770" w:type="dxa"/>
            <w:tcBorders>
              <w:top w:val="outset" w:sz="6" w:space="0" w:color="auto"/>
              <w:left w:val="outset" w:sz="6" w:space="0" w:color="auto"/>
              <w:bottom w:val="outset" w:sz="6" w:space="0" w:color="auto"/>
              <w:right w:val="outset" w:sz="6" w:space="0" w:color="auto"/>
            </w:tcBorders>
            <w:vAlign w:val="center"/>
            <w:hideMark/>
          </w:tcPr>
          <w:p w14:paraId="77204315" w14:textId="77777777" w:rsidR="00BF130A" w:rsidRPr="00FF24DC" w:rsidRDefault="00BF130A" w:rsidP="00ED4399">
            <w:pPr>
              <w:rPr>
                <w:sz w:val="24"/>
                <w:szCs w:val="24"/>
              </w:rPr>
            </w:pPr>
            <w:r w:rsidRPr="00FF24DC">
              <w:rPr>
                <w:sz w:val="24"/>
                <w:szCs w:val="24"/>
              </w:rPr>
              <w:t> </w:t>
            </w:r>
          </w:p>
        </w:tc>
      </w:tr>
    </w:tbl>
    <w:p w14:paraId="2C25CB32" w14:textId="77777777" w:rsidR="00BF130A" w:rsidRDefault="00BF130A" w:rsidP="00BF130A">
      <w:pPr>
        <w:spacing w:before="0" w:after="0" w:line="240" w:lineRule="auto"/>
        <w:jc w:val="left"/>
        <w:rPr>
          <w:sz w:val="24"/>
          <w:szCs w:val="24"/>
          <w:u w:val="single"/>
          <w:lang w:val="en-US"/>
        </w:rPr>
      </w:pPr>
      <w:r w:rsidRPr="002079CB">
        <w:rPr>
          <w:sz w:val="24"/>
          <w:szCs w:val="24"/>
          <w:u w:val="single"/>
          <w:lang w:val="en-US"/>
        </w:rPr>
        <w:t>Trả lời:</w:t>
      </w:r>
    </w:p>
    <w:p w14:paraId="46E5B762" w14:textId="77777777" w:rsidR="00B02439" w:rsidRPr="00B02439" w:rsidRDefault="00B02439" w:rsidP="00B02439">
      <w:pPr>
        <w:spacing w:before="120" w:after="120"/>
        <w:rPr>
          <w:rFonts w:eastAsiaTheme="minorEastAsia"/>
          <w:sz w:val="24"/>
          <w:szCs w:val="24"/>
        </w:rPr>
      </w:pPr>
      <w:r w:rsidRPr="00B02439">
        <w:rPr>
          <w:rFonts w:eastAsiaTheme="minorEastAsia"/>
          <w:sz w:val="24"/>
          <w:szCs w:val="24"/>
        </w:rPr>
        <w:t>- Kết nối Hub Server và Mailbox Server</w:t>
      </w:r>
    </w:p>
    <w:p w14:paraId="75B8FCF2" w14:textId="77777777" w:rsidR="00B02439" w:rsidRPr="00B02439" w:rsidRDefault="00B02439" w:rsidP="00B02439">
      <w:pPr>
        <w:spacing w:before="120" w:after="120"/>
        <w:rPr>
          <w:rFonts w:eastAsiaTheme="minorEastAsia"/>
          <w:sz w:val="24"/>
          <w:szCs w:val="24"/>
        </w:rPr>
      </w:pPr>
      <w:r w:rsidRPr="00B02439">
        <w:rPr>
          <w:rFonts w:eastAsiaTheme="minorEastAsia"/>
          <w:sz w:val="24"/>
          <w:szCs w:val="24"/>
        </w:rPr>
        <w:t xml:space="preserve">- Trạng thái các Database trên Mailbox Server </w:t>
      </w:r>
    </w:p>
    <w:p w14:paraId="54CCC1A7" w14:textId="77777777" w:rsidR="00B02439" w:rsidRPr="00B02439" w:rsidRDefault="00B02439" w:rsidP="00B02439">
      <w:pPr>
        <w:spacing w:before="120" w:after="120"/>
        <w:rPr>
          <w:rFonts w:eastAsiaTheme="minorEastAsia"/>
          <w:sz w:val="24"/>
          <w:szCs w:val="24"/>
        </w:rPr>
      </w:pPr>
      <w:r w:rsidRPr="00B02439">
        <w:rPr>
          <w:rFonts w:eastAsiaTheme="minorEastAsia"/>
          <w:sz w:val="24"/>
          <w:szCs w:val="24"/>
        </w:rPr>
        <w:t>- Tình trạng hoạt động của Service Exchange Mailbox Store trên Mailbox Server</w:t>
      </w:r>
    </w:p>
    <w:p w14:paraId="4E2E19AE" w14:textId="77777777" w:rsidR="00B02439" w:rsidRPr="00B02439" w:rsidRDefault="00B02439" w:rsidP="00B02439">
      <w:pPr>
        <w:spacing w:before="120" w:after="120"/>
        <w:rPr>
          <w:rFonts w:eastAsiaTheme="minorEastAsia"/>
          <w:sz w:val="24"/>
          <w:szCs w:val="24"/>
        </w:rPr>
      </w:pPr>
      <w:r w:rsidRPr="00B02439">
        <w:rPr>
          <w:rFonts w:eastAsiaTheme="minorEastAsia"/>
          <w:sz w:val="24"/>
          <w:szCs w:val="24"/>
        </w:rPr>
        <w:t>- Tình trạng Storage trên Mailbox Server</w:t>
      </w:r>
    </w:p>
    <w:p w14:paraId="33E2E122" w14:textId="77777777" w:rsidR="00B02439" w:rsidRPr="00FF24DC" w:rsidRDefault="00B02439" w:rsidP="000A78D7">
      <w:pPr>
        <w:pStyle w:val="BodyTextIndent"/>
        <w:numPr>
          <w:ilvl w:val="0"/>
          <w:numId w:val="10"/>
        </w:numPr>
        <w:rPr>
          <w:b/>
          <w:sz w:val="24"/>
          <w:szCs w:val="24"/>
        </w:rPr>
      </w:pPr>
      <w:r w:rsidRPr="00FF24DC">
        <w:rPr>
          <w:b/>
          <w:sz w:val="24"/>
          <w:szCs w:val="24"/>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35"/>
        <w:gridCol w:w="4603"/>
        <w:gridCol w:w="768"/>
      </w:tblGrid>
      <w:tr w:rsidR="00B02439" w:rsidRPr="00FF24DC" w14:paraId="3C5911D1" w14:textId="77777777" w:rsidTr="00E93EB8">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21E3B03E" w14:textId="1784B632" w:rsidR="00B02439" w:rsidRPr="00DE0A21" w:rsidRDefault="00B02439" w:rsidP="00E93EB8">
            <w:pPr>
              <w:spacing w:before="120" w:after="120"/>
              <w:rPr>
                <w:sz w:val="24"/>
                <w:szCs w:val="24"/>
              </w:rPr>
            </w:pPr>
            <w:r>
              <w:rPr>
                <w:sz w:val="24"/>
                <w:szCs w:val="24"/>
              </w:rPr>
              <w:t xml:space="preserve">Anh chị hãy cho biết </w:t>
            </w:r>
            <w:r w:rsidR="000A78D7">
              <w:rPr>
                <w:sz w:val="24"/>
                <w:szCs w:val="24"/>
              </w:rPr>
              <w:t>Người dùng A phản ánh không thể đăng nhập vào Web mail, cần kiểm tra những gì</w:t>
            </w:r>
            <w:r>
              <w:rPr>
                <w:sz w:val="24"/>
                <w:szCs w:val="24"/>
                <w:lang w:val="en-US"/>
              </w:rPr>
              <w:t>?</w:t>
            </w:r>
            <w:r w:rsidRPr="00FF24DC">
              <w:rPr>
                <w:sz w:val="24"/>
                <w:szCs w:val="24"/>
                <w:lang w:val="en-US"/>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6ECFAAA" w14:textId="77777777" w:rsidR="00B02439" w:rsidRPr="00FF24DC" w:rsidRDefault="00B02439" w:rsidP="00E93EB8">
            <w:pPr>
              <w:keepNext/>
              <w:spacing w:before="100" w:beforeAutospacing="1" w:after="100" w:afterAutospacing="1"/>
              <w:jc w:val="left"/>
              <w:rPr>
                <w:i/>
                <w:iCs/>
                <w:color w:val="0A4E83"/>
                <w:sz w:val="24"/>
                <w:szCs w:val="24"/>
                <w:lang w:eastAsia="ko-KR"/>
              </w:rPr>
            </w:pPr>
            <w:r w:rsidRPr="00FF24DC">
              <w:rPr>
                <w:i/>
                <w:iCs/>
                <w:color w:val="0A4E83"/>
                <w:sz w:val="24"/>
                <w:szCs w:val="24"/>
                <w:lang w:eastAsia="ko-KR"/>
              </w:rPr>
              <w:t>ES</w:t>
            </w:r>
          </w:p>
        </w:tc>
      </w:tr>
      <w:tr w:rsidR="00B02439" w:rsidRPr="00FF24DC" w14:paraId="7109206C" w14:textId="77777777" w:rsidTr="00E93EB8">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400D5265" w14:textId="77777777" w:rsidR="00B02439" w:rsidRPr="00FF24DC" w:rsidRDefault="00B02439" w:rsidP="00E93EB8">
            <w:pPr>
              <w:keepNext/>
              <w:spacing w:before="100" w:beforeAutospacing="1" w:after="100" w:afterAutospacing="1" w:line="200" w:lineRule="atLeast"/>
              <w:jc w:val="center"/>
              <w:rPr>
                <w:b/>
                <w:bCs/>
                <w:sz w:val="24"/>
                <w:szCs w:val="24"/>
              </w:rPr>
            </w:pPr>
            <w:r w:rsidRPr="00FF24DC">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A1ED3DE" w14:textId="77777777" w:rsidR="00B02439" w:rsidRPr="00FF24DC" w:rsidRDefault="00B02439" w:rsidP="00E93EB8">
            <w:pPr>
              <w:spacing w:before="0" w:after="0" w:line="240" w:lineRule="auto"/>
              <w:jc w:val="left"/>
              <w:rPr>
                <w:sz w:val="24"/>
                <w:szCs w:val="24"/>
                <w:lang w:val="en-US"/>
              </w:rPr>
            </w:pPr>
          </w:p>
        </w:tc>
        <w:tc>
          <w:tcPr>
            <w:tcW w:w="4618" w:type="dxa"/>
            <w:tcBorders>
              <w:top w:val="outset" w:sz="6" w:space="0" w:color="auto"/>
              <w:left w:val="outset" w:sz="6" w:space="0" w:color="auto"/>
              <w:bottom w:val="outset" w:sz="6" w:space="0" w:color="auto"/>
              <w:right w:val="outset" w:sz="6" w:space="0" w:color="auto"/>
            </w:tcBorders>
            <w:vAlign w:val="center"/>
            <w:hideMark/>
          </w:tcPr>
          <w:p w14:paraId="6BB2CA0E" w14:textId="77777777" w:rsidR="00B02439" w:rsidRPr="00FF24DC" w:rsidRDefault="00B02439" w:rsidP="00E93EB8">
            <w:pPr>
              <w:keepNext/>
              <w:spacing w:before="100" w:beforeAutospacing="1" w:after="100" w:afterAutospacing="1" w:line="200" w:lineRule="atLeast"/>
              <w:jc w:val="center"/>
              <w:rPr>
                <w:b/>
                <w:bCs/>
                <w:sz w:val="24"/>
                <w:szCs w:val="24"/>
              </w:rPr>
            </w:pPr>
            <w:r w:rsidRPr="00FF24DC">
              <w:rPr>
                <w:b/>
                <w:bCs/>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4FE7631" w14:textId="77777777" w:rsidR="00B02439" w:rsidRPr="00FF24DC" w:rsidRDefault="00B02439" w:rsidP="00E93EB8">
            <w:pPr>
              <w:keepNext/>
              <w:spacing w:before="100" w:beforeAutospacing="1" w:after="100" w:afterAutospacing="1" w:line="200" w:lineRule="atLeast"/>
              <w:jc w:val="center"/>
              <w:rPr>
                <w:b/>
                <w:bCs/>
                <w:sz w:val="24"/>
                <w:szCs w:val="24"/>
              </w:rPr>
            </w:pPr>
            <w:r w:rsidRPr="00FF24DC">
              <w:rPr>
                <w:b/>
                <w:bCs/>
                <w:sz w:val="24"/>
                <w:szCs w:val="24"/>
              </w:rPr>
              <w:t> </w:t>
            </w:r>
          </w:p>
        </w:tc>
      </w:tr>
      <w:tr w:rsidR="00B02439" w:rsidRPr="00FF24DC" w14:paraId="4FC70B48" w14:textId="77777777" w:rsidTr="00E93EB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62DBB49" w14:textId="77777777" w:rsidR="00B02439" w:rsidRPr="00FF24DC" w:rsidRDefault="00B02439" w:rsidP="00E93EB8">
            <w:pPr>
              <w:keepNext/>
              <w:spacing w:before="20" w:after="40" w:line="240" w:lineRule="auto"/>
              <w:ind w:left="40" w:right="144"/>
              <w:jc w:val="left"/>
              <w:rPr>
                <w:sz w:val="24"/>
                <w:szCs w:val="24"/>
              </w:rPr>
            </w:pPr>
            <w:r w:rsidRPr="00FF24DC">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14:paraId="2376904D" w14:textId="77777777" w:rsidR="00B02439" w:rsidRPr="00FF24DC" w:rsidRDefault="00B02439" w:rsidP="00E93EB8">
            <w:pPr>
              <w:keepNext/>
              <w:spacing w:before="20" w:after="40" w:line="240" w:lineRule="auto"/>
              <w:ind w:left="40" w:right="144"/>
              <w:jc w:val="left"/>
              <w:rPr>
                <w:sz w:val="24"/>
                <w:szCs w:val="24"/>
              </w:rPr>
            </w:pPr>
          </w:p>
        </w:tc>
        <w:tc>
          <w:tcPr>
            <w:tcW w:w="4618" w:type="dxa"/>
            <w:tcBorders>
              <w:top w:val="outset" w:sz="6" w:space="0" w:color="auto"/>
              <w:left w:val="outset" w:sz="6" w:space="0" w:color="auto"/>
              <w:bottom w:val="outset" w:sz="6" w:space="0" w:color="auto"/>
              <w:right w:val="outset" w:sz="6" w:space="0" w:color="auto"/>
            </w:tcBorders>
            <w:vAlign w:val="center"/>
            <w:hideMark/>
          </w:tcPr>
          <w:p w14:paraId="168A96F8" w14:textId="77777777" w:rsidR="00B02439" w:rsidRPr="00FF24DC" w:rsidRDefault="00B02439" w:rsidP="00E93EB8">
            <w:pPr>
              <w:keepNext/>
              <w:spacing w:before="20" w:after="40" w:line="240" w:lineRule="auto"/>
              <w:ind w:left="40" w:right="144"/>
              <w:jc w:val="left"/>
              <w:rPr>
                <w:sz w:val="24"/>
                <w:szCs w:val="24"/>
              </w:rPr>
            </w:pPr>
            <w:r w:rsidRPr="00FF24DC">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DCE5606" w14:textId="77777777" w:rsidR="00B02439" w:rsidRPr="00FF24DC" w:rsidRDefault="00B02439" w:rsidP="00E93EB8">
            <w:pPr>
              <w:keepNext/>
              <w:spacing w:before="20" w:after="40" w:line="240" w:lineRule="auto"/>
              <w:ind w:left="40" w:right="144"/>
              <w:jc w:val="left"/>
              <w:rPr>
                <w:sz w:val="24"/>
                <w:szCs w:val="24"/>
              </w:rPr>
            </w:pPr>
            <w:r w:rsidRPr="00FF24DC">
              <w:rPr>
                <w:sz w:val="24"/>
                <w:szCs w:val="24"/>
              </w:rPr>
              <w:t> </w:t>
            </w:r>
          </w:p>
        </w:tc>
      </w:tr>
      <w:tr w:rsidR="00B02439" w:rsidRPr="00FF24DC" w14:paraId="3D668D97" w14:textId="77777777" w:rsidTr="00E93EB8">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2208A09A" w14:textId="77777777" w:rsidR="00B02439" w:rsidRPr="00FF24DC" w:rsidRDefault="00B02439" w:rsidP="00E93EB8">
            <w:pPr>
              <w:keepNext/>
              <w:spacing w:before="20" w:after="40" w:line="240" w:lineRule="auto"/>
              <w:ind w:left="40" w:right="144"/>
              <w:jc w:val="left"/>
              <w:rPr>
                <w:sz w:val="24"/>
                <w:szCs w:val="24"/>
              </w:rPr>
            </w:pPr>
            <w:r w:rsidRPr="00FF24DC">
              <w:rPr>
                <w:i/>
                <w:iCs/>
                <w:sz w:val="24"/>
                <w:szCs w:val="24"/>
              </w:rPr>
              <w:t>Don't forget to include the deadline!</w:t>
            </w:r>
          </w:p>
        </w:tc>
        <w:tc>
          <w:tcPr>
            <w:tcW w:w="770" w:type="dxa"/>
            <w:tcBorders>
              <w:top w:val="outset" w:sz="6" w:space="0" w:color="auto"/>
              <w:left w:val="outset" w:sz="6" w:space="0" w:color="auto"/>
              <w:bottom w:val="outset" w:sz="6" w:space="0" w:color="auto"/>
              <w:right w:val="outset" w:sz="6" w:space="0" w:color="auto"/>
            </w:tcBorders>
            <w:vAlign w:val="center"/>
            <w:hideMark/>
          </w:tcPr>
          <w:p w14:paraId="4005E673" w14:textId="77777777" w:rsidR="00B02439" w:rsidRPr="00FF24DC" w:rsidRDefault="00B02439" w:rsidP="00E93EB8">
            <w:pPr>
              <w:rPr>
                <w:sz w:val="24"/>
                <w:szCs w:val="24"/>
              </w:rPr>
            </w:pPr>
            <w:r w:rsidRPr="00FF24DC">
              <w:rPr>
                <w:sz w:val="24"/>
                <w:szCs w:val="24"/>
              </w:rPr>
              <w:t> </w:t>
            </w:r>
          </w:p>
        </w:tc>
      </w:tr>
    </w:tbl>
    <w:p w14:paraId="181C1837" w14:textId="68CDFC68" w:rsidR="00BF130A" w:rsidRDefault="000A78D7" w:rsidP="00BF130A">
      <w:pPr>
        <w:spacing w:before="0" w:after="0" w:line="240" w:lineRule="auto"/>
        <w:jc w:val="left"/>
        <w:rPr>
          <w:sz w:val="24"/>
          <w:szCs w:val="24"/>
          <w:u w:val="single"/>
          <w:lang w:val="en-US"/>
        </w:rPr>
      </w:pPr>
      <w:r w:rsidRPr="000A78D7">
        <w:rPr>
          <w:sz w:val="24"/>
          <w:szCs w:val="24"/>
          <w:u w:val="single"/>
          <w:lang w:val="en-US"/>
        </w:rPr>
        <w:t>Trả lời:</w:t>
      </w:r>
    </w:p>
    <w:p w14:paraId="1A061079" w14:textId="77777777" w:rsidR="000A78D7" w:rsidRPr="000A78D7" w:rsidRDefault="000A78D7" w:rsidP="000A78D7">
      <w:pPr>
        <w:spacing w:before="120" w:after="120"/>
        <w:rPr>
          <w:rFonts w:eastAsiaTheme="minorEastAsia"/>
          <w:sz w:val="24"/>
          <w:szCs w:val="24"/>
        </w:rPr>
      </w:pPr>
      <w:r w:rsidRPr="000A78D7">
        <w:rPr>
          <w:rFonts w:eastAsiaTheme="minorEastAsia"/>
          <w:sz w:val="24"/>
          <w:szCs w:val="24"/>
        </w:rPr>
        <w:t>- Trạng thái của người dùng A trên hệ thống AD.</w:t>
      </w:r>
    </w:p>
    <w:p w14:paraId="75B2A7E7" w14:textId="77777777" w:rsidR="000A78D7" w:rsidRPr="000A78D7" w:rsidRDefault="000A78D7" w:rsidP="000A78D7">
      <w:pPr>
        <w:spacing w:before="120" w:after="120"/>
        <w:rPr>
          <w:rFonts w:eastAsiaTheme="minorEastAsia"/>
          <w:sz w:val="24"/>
          <w:szCs w:val="24"/>
        </w:rPr>
      </w:pPr>
      <w:r w:rsidRPr="000A78D7">
        <w:rPr>
          <w:rFonts w:eastAsiaTheme="minorEastAsia"/>
          <w:sz w:val="24"/>
          <w:szCs w:val="24"/>
        </w:rPr>
        <w:t>- IIS trên Server Client Access</w:t>
      </w:r>
    </w:p>
    <w:p w14:paraId="61E040BA" w14:textId="77777777" w:rsidR="000A78D7" w:rsidRPr="000A78D7" w:rsidRDefault="000A78D7" w:rsidP="000A78D7">
      <w:pPr>
        <w:spacing w:before="120" w:after="120"/>
        <w:rPr>
          <w:rFonts w:eastAsiaTheme="minorEastAsia"/>
          <w:sz w:val="24"/>
          <w:szCs w:val="24"/>
        </w:rPr>
      </w:pPr>
      <w:r w:rsidRPr="000A78D7">
        <w:rPr>
          <w:rFonts w:eastAsiaTheme="minorEastAsia"/>
          <w:sz w:val="24"/>
          <w:szCs w:val="24"/>
        </w:rPr>
        <w:t>- Kết nối tới Server Client Access</w:t>
      </w:r>
    </w:p>
    <w:p w14:paraId="73200A7D" w14:textId="77777777" w:rsidR="000A78D7" w:rsidRPr="000A78D7" w:rsidRDefault="000A78D7" w:rsidP="000A78D7">
      <w:pPr>
        <w:spacing w:before="120" w:after="120"/>
        <w:rPr>
          <w:rFonts w:eastAsiaTheme="minorEastAsia"/>
          <w:sz w:val="24"/>
          <w:szCs w:val="24"/>
        </w:rPr>
      </w:pPr>
      <w:r w:rsidRPr="000A78D7">
        <w:rPr>
          <w:rFonts w:eastAsiaTheme="minorEastAsia"/>
          <w:sz w:val="24"/>
          <w:szCs w:val="24"/>
        </w:rPr>
        <w:t>- Tình trạng mailbox của người dùng A.</w:t>
      </w:r>
    </w:p>
    <w:p w14:paraId="2F3F6555" w14:textId="77777777" w:rsidR="000A78D7" w:rsidRPr="000A78D7" w:rsidRDefault="000A78D7" w:rsidP="000A78D7">
      <w:pPr>
        <w:spacing w:before="120" w:after="120"/>
        <w:rPr>
          <w:rFonts w:eastAsiaTheme="minorEastAsia"/>
          <w:sz w:val="24"/>
          <w:szCs w:val="24"/>
        </w:rPr>
      </w:pPr>
      <w:r w:rsidRPr="000A78D7">
        <w:rPr>
          <w:rFonts w:eastAsiaTheme="minorEastAsia"/>
          <w:sz w:val="24"/>
          <w:szCs w:val="24"/>
        </w:rPr>
        <w:t>- Tình trạng database chứa mailbox của người dùng</w:t>
      </w:r>
    </w:p>
    <w:p w14:paraId="2E1F348A" w14:textId="77777777" w:rsidR="000A78D7" w:rsidRPr="000A78D7" w:rsidRDefault="000A78D7" w:rsidP="000A78D7">
      <w:pPr>
        <w:spacing w:before="120" w:after="120"/>
        <w:rPr>
          <w:rFonts w:eastAsiaTheme="minorEastAsia"/>
          <w:sz w:val="24"/>
          <w:szCs w:val="24"/>
        </w:rPr>
      </w:pPr>
      <w:r w:rsidRPr="000A78D7">
        <w:rPr>
          <w:rFonts w:eastAsiaTheme="minorEastAsia"/>
          <w:sz w:val="24"/>
          <w:szCs w:val="24"/>
        </w:rPr>
        <w:t>- Tình trạng Server Mailbox chứa người dùng A.</w:t>
      </w:r>
    </w:p>
    <w:p w14:paraId="415900B7" w14:textId="77777777" w:rsidR="000A78D7" w:rsidRPr="000A78D7" w:rsidRDefault="000A78D7" w:rsidP="00BF130A">
      <w:pPr>
        <w:spacing w:before="0" w:after="0" w:line="240" w:lineRule="auto"/>
        <w:jc w:val="left"/>
        <w:rPr>
          <w:sz w:val="24"/>
          <w:szCs w:val="24"/>
          <w:u w:val="single"/>
          <w:lang w:val="en-US"/>
        </w:rPr>
      </w:pPr>
      <w:bookmarkStart w:id="1" w:name="_GoBack"/>
      <w:bookmarkEnd w:id="1"/>
    </w:p>
    <w:sectPr w:rsidR="000A78D7" w:rsidRPr="000A78D7" w:rsidSect="002E4A8B">
      <w:pgSz w:w="12240" w:h="15840"/>
      <w:pgMar w:top="720" w:right="81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ran Thanh Ha" w:date="2016-05-27T12:55:00Z" w:initials="TTH">
    <w:p w14:paraId="16A046E6" w14:textId="77777777" w:rsidR="009236A2" w:rsidRDefault="009236A2">
      <w:pPr>
        <w:pStyle w:val="CommentText"/>
      </w:pPr>
      <w:r>
        <w:rPr>
          <w:rStyle w:val="CommentReference"/>
        </w:rPr>
        <w:annotationRef/>
      </w:r>
      <w:r>
        <w:t>Chưa đủ đáp án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A046E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singleLevel"/>
    <w:tmpl w:val="00000007"/>
    <w:name w:val="WW8Num9"/>
    <w:lvl w:ilvl="0">
      <w:start w:val="1"/>
      <w:numFmt w:val="bullet"/>
      <w:lvlText w:val=""/>
      <w:lvlJc w:val="left"/>
      <w:pPr>
        <w:tabs>
          <w:tab w:val="num" w:pos="0"/>
        </w:tabs>
        <w:ind w:left="720" w:hanging="360"/>
      </w:pPr>
      <w:rPr>
        <w:rFonts w:ascii="Wingdings" w:hAnsi="Wingdings" w:hint="default"/>
      </w:rPr>
    </w:lvl>
  </w:abstractNum>
  <w:abstractNum w:abstractNumId="1" w15:restartNumberingAfterBreak="0">
    <w:nsid w:val="00000011"/>
    <w:multiLevelType w:val="singleLevel"/>
    <w:tmpl w:val="00000011"/>
    <w:name w:val="WW8Num24"/>
    <w:lvl w:ilvl="0">
      <w:start w:val="1"/>
      <w:numFmt w:val="decimal"/>
      <w:lvlText w:val="%1."/>
      <w:lvlJc w:val="left"/>
      <w:pPr>
        <w:tabs>
          <w:tab w:val="num" w:pos="0"/>
        </w:tabs>
        <w:ind w:left="720" w:hanging="360"/>
      </w:pPr>
      <w:rPr>
        <w:rFonts w:cs="Times New Roman" w:hint="default"/>
      </w:rPr>
    </w:lvl>
  </w:abstractNum>
  <w:abstractNum w:abstractNumId="2" w15:restartNumberingAfterBreak="0">
    <w:nsid w:val="00000013"/>
    <w:multiLevelType w:val="singleLevel"/>
    <w:tmpl w:val="00000013"/>
    <w:name w:val="WW8Num26"/>
    <w:lvl w:ilvl="0">
      <w:start w:val="1"/>
      <w:numFmt w:val="decimal"/>
      <w:lvlText w:val="%1."/>
      <w:lvlJc w:val="left"/>
      <w:pPr>
        <w:tabs>
          <w:tab w:val="num" w:pos="0"/>
        </w:tabs>
        <w:ind w:left="720" w:hanging="360"/>
      </w:pPr>
      <w:rPr>
        <w:rFonts w:cs="Times New Roman" w:hint="default"/>
        <w:b/>
        <w:bCs/>
        <w:sz w:val="24"/>
        <w:szCs w:val="24"/>
      </w:rPr>
    </w:lvl>
  </w:abstractNum>
  <w:abstractNum w:abstractNumId="3" w15:restartNumberingAfterBreak="0">
    <w:nsid w:val="00000015"/>
    <w:multiLevelType w:val="singleLevel"/>
    <w:tmpl w:val="00000015"/>
    <w:name w:val="WW8Num28"/>
    <w:lvl w:ilvl="0">
      <w:start w:val="1"/>
      <w:numFmt w:val="bullet"/>
      <w:lvlText w:val="-"/>
      <w:lvlJc w:val="left"/>
      <w:pPr>
        <w:tabs>
          <w:tab w:val="num" w:pos="0"/>
        </w:tabs>
        <w:ind w:left="1080" w:hanging="360"/>
      </w:pPr>
      <w:rPr>
        <w:rFonts w:ascii="Times New Roman" w:hAnsi="Times New Roman" w:hint="default"/>
      </w:rPr>
    </w:lvl>
  </w:abstractNum>
  <w:abstractNum w:abstractNumId="4" w15:restartNumberingAfterBreak="0">
    <w:nsid w:val="04C074A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F5E101"/>
    <w:multiLevelType w:val="multilevel"/>
    <w:tmpl w:val="D14AA99C"/>
    <w:lvl w:ilvl="0">
      <w:start w:val="1"/>
      <w:numFmt w:val="decimal"/>
      <w:lvlText w:val="%1."/>
      <w:lvlJc w:val="left"/>
      <w:pPr>
        <w:ind w:left="0" w:hanging="360"/>
      </w:pPr>
    </w:lvl>
    <w:lvl w:ilvl="1">
      <w:start w:val="1"/>
      <w:numFmt w:val="decimal"/>
      <w:lvlText w:val="%1.%2"/>
      <w:lvlJc w:val="left"/>
      <w:pPr>
        <w:tabs>
          <w:tab w:val="num" w:pos="1440"/>
        </w:tabs>
        <w:ind w:left="1440" w:hanging="360"/>
      </w:pPr>
    </w:lvl>
    <w:lvl w:ilvl="2">
      <w:start w:val="1"/>
      <w:numFmt w:val="decimal"/>
      <w:pStyle w:val="Heading3"/>
      <w:lvlText w:val="%1.%2.%3"/>
      <w:lvlJc w:val="left"/>
      <w:pPr>
        <w:tabs>
          <w:tab w:val="num" w:pos="2160"/>
        </w:tabs>
        <w:ind w:left="2160" w:hanging="360"/>
      </w:pPr>
      <w:rPr>
        <w:b w:val="0"/>
        <w:bCs w:val="0"/>
      </w:rPr>
    </w:lvl>
    <w:lvl w:ilvl="3">
      <w:start w:val="1"/>
      <w:numFmt w:val="decimal"/>
      <w:pStyle w:val="Heading4"/>
      <w:lvlText w:val="%1.%2.%3.%4"/>
      <w:lvlJc w:val="left"/>
      <w:pPr>
        <w:tabs>
          <w:tab w:val="num" w:pos="2880"/>
        </w:tabs>
        <w:ind w:left="2880" w:hanging="360"/>
      </w:pPr>
      <w:rPr>
        <w:b w:val="0"/>
        <w:bCs w:val="0"/>
      </w:rPr>
    </w:lvl>
    <w:lvl w:ilvl="4">
      <w:start w:val="1"/>
      <w:numFmt w:val="decimal"/>
      <w:pStyle w:val="Heading5"/>
      <w:lvlText w:val="%1.%2.%3.%4.%5"/>
      <w:lvlJc w:val="left"/>
      <w:pPr>
        <w:tabs>
          <w:tab w:val="num" w:pos="3600"/>
        </w:tabs>
        <w:ind w:left="3600" w:hanging="360"/>
      </w:pPr>
      <w:rPr>
        <w:b w:val="0"/>
        <w:bCs w:val="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5F5E102"/>
    <w:multiLevelType w:val="multilevel"/>
    <w:tmpl w:val="4F805366"/>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Wingdings" w:hAnsi="Wingdings" w:hint="default"/>
      </w:rPr>
    </w:lvl>
    <w:lvl w:ilvl="3">
      <w:start w:val="1"/>
      <w:numFmt w:val="bullet"/>
      <w:pStyle w:val="ListBullet4"/>
      <w:lvlText w:val=""/>
      <w:lvlJc w:val="left"/>
      <w:pPr>
        <w:tabs>
          <w:tab w:val="num" w:pos="1440"/>
        </w:tabs>
        <w:ind w:left="1440" w:hanging="360"/>
      </w:pPr>
      <w:rPr>
        <w:rFonts w:ascii="Wingdings" w:hAnsi="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5F5E104"/>
    <w:multiLevelType w:val="multilevel"/>
    <w:tmpl w:val="913C39A2"/>
    <w:lvl w:ilvl="0">
      <w:start w:val="1"/>
      <w:numFmt w:val="none"/>
      <w:pStyle w:val="ListNumberReset"/>
      <w:lvlText w:val="%1."/>
      <w:lvlJc w:val="left"/>
      <w:pPr>
        <w:tabs>
          <w:tab w:val="num" w:pos="720"/>
        </w:tabs>
        <w:ind w:left="720" w:hanging="360"/>
      </w:pPr>
    </w:lvl>
    <w:lvl w:ilvl="1">
      <w:start w:val="1"/>
      <w:numFmt w:val="decimal"/>
      <w:pStyle w:val="ListNumber"/>
      <w:lvlText w:val="%2."/>
      <w:lvlJc w:val="left"/>
      <w:pPr>
        <w:tabs>
          <w:tab w:val="num" w:pos="720"/>
        </w:tabs>
        <w:ind w:left="720" w:hanging="360"/>
      </w:pPr>
    </w:lvl>
    <w:lvl w:ilvl="2">
      <w:start w:val="1"/>
      <w:numFmt w:val="lowerLetter"/>
      <w:pStyle w:val="ListNumber2"/>
      <w:lvlText w:val="(%3)"/>
      <w:lvlJc w:val="left"/>
      <w:pPr>
        <w:tabs>
          <w:tab w:val="num" w:pos="1440"/>
        </w:tabs>
        <w:ind w:left="1080" w:hanging="360"/>
      </w:pPr>
    </w:lvl>
    <w:lvl w:ilvl="3">
      <w:start w:val="1"/>
      <w:numFmt w:val="lowerRoman"/>
      <w:pStyle w:val="ListNumber3"/>
      <w:lvlText w:val="(%4)"/>
      <w:lvlJc w:val="left"/>
      <w:pPr>
        <w:tabs>
          <w:tab w:val="num" w:pos="1800"/>
        </w:tabs>
        <w:ind w:left="1440" w:hanging="360"/>
      </w:pPr>
    </w:lvl>
    <w:lvl w:ilvl="4">
      <w:start w:val="1"/>
      <w:numFmt w:val="upperRoman"/>
      <w:pStyle w:val="ListNumber4"/>
      <w:lvlText w:val="(%5)"/>
      <w:lvlJc w:val="left"/>
      <w:pPr>
        <w:tabs>
          <w:tab w:val="num" w:pos="2160"/>
        </w:tabs>
        <w:ind w:left="18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5F5E106"/>
    <w:multiLevelType w:val="multilevel"/>
    <w:tmpl w:val="10A4D33E"/>
    <w:lvl w:ilvl="0">
      <w:start w:val="1"/>
      <w:numFmt w:val="decimal"/>
      <w:lvlText w:val=""/>
      <w:lvlJc w:val="left"/>
      <w:pPr>
        <w:tabs>
          <w:tab w:val="num" w:pos="720"/>
        </w:tabs>
        <w:ind w:left="720" w:hanging="360"/>
      </w:pPr>
    </w:lvl>
    <w:lvl w:ilvl="1">
      <w:start w:val="1"/>
      <w:numFmt w:val="decimal"/>
      <w:pStyle w:val="Caption"/>
      <w:lvlText w:val="Figur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5F5E107"/>
    <w:multiLevelType w:val="multilevel"/>
    <w:tmpl w:val="7BB4285E"/>
    <w:lvl w:ilvl="0">
      <w:start w:val="1"/>
      <w:numFmt w:val="decimal"/>
      <w:lvlText w:val=""/>
      <w:lvlJc w:val="left"/>
      <w:pPr>
        <w:tabs>
          <w:tab w:val="num" w:pos="720"/>
        </w:tabs>
        <w:ind w:left="720" w:hanging="360"/>
      </w:pPr>
    </w:lvl>
    <w:lvl w:ilvl="1">
      <w:start w:val="1"/>
      <w:numFmt w:val="decimal"/>
      <w:pStyle w:val="TableTitle"/>
      <w:lvlText w:val="Tabl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5F5E10A"/>
    <w:multiLevelType w:val="multilevel"/>
    <w:tmpl w:val="EA72ABA0"/>
    <w:lvl w:ilvl="0">
      <w:start w:val="1"/>
      <w:numFmt w:val="decimal"/>
      <w:lvlText w:val=""/>
      <w:lvlJc w:val="left"/>
      <w:pPr>
        <w:tabs>
          <w:tab w:val="num" w:pos="720"/>
        </w:tabs>
        <w:ind w:left="720" w:hanging="360"/>
      </w:pPr>
    </w:lvl>
    <w:lvl w:ilvl="1">
      <w:start w:val="1"/>
      <w:numFmt w:val="decimal"/>
      <w:pStyle w:val="QFQuestion"/>
      <w:lvlText w:val="%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05F5E10C"/>
    <w:multiLevelType w:val="multilevel"/>
    <w:tmpl w:val="AAC0116C"/>
    <w:lvl w:ilvl="0">
      <w:start w:val="1"/>
      <w:numFmt w:val="none"/>
      <w:pStyle w:val="QFOptionReset"/>
      <w:suff w:val="nothing"/>
      <w:lvlText w:val=""/>
      <w:lvlJc w:val="left"/>
      <w:pPr>
        <w:ind w:left="720" w:hanging="360"/>
      </w:pPr>
    </w:lvl>
    <w:lvl w:ilvl="1">
      <w:start w:val="1"/>
      <w:numFmt w:val="upperLetter"/>
      <w:pStyle w:val="QFOption"/>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05F5E10D"/>
    <w:multiLevelType w:val="multilevel"/>
    <w:tmpl w:val="C7DCCA7A"/>
    <w:lvl w:ilvl="0">
      <w:start w:val="1"/>
      <w:numFmt w:val="none"/>
      <w:pStyle w:val="ListNumberalphaReset"/>
      <w:lvlText w:val="%1."/>
      <w:lvlJc w:val="left"/>
      <w:pPr>
        <w:tabs>
          <w:tab w:val="num" w:pos="720"/>
        </w:tabs>
        <w:ind w:left="720" w:hanging="360"/>
      </w:pPr>
    </w:lvl>
    <w:lvl w:ilvl="1">
      <w:start w:val="1"/>
      <w:numFmt w:val="lowerLetter"/>
      <w:pStyle w:val="ListNumberalpha"/>
      <w:lvlText w:val="(%2)"/>
      <w:lvlJc w:val="left"/>
      <w:pPr>
        <w:tabs>
          <w:tab w:val="num" w:pos="1440"/>
        </w:tabs>
        <w:ind w:left="7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05F5E111"/>
    <w:multiLevelType w:val="multilevel"/>
    <w:tmpl w:val="65A4B546"/>
    <w:lvl w:ilvl="0">
      <w:start w:val="1"/>
      <w:numFmt w:val="decimal"/>
      <w:lvlText w:val=""/>
      <w:lvlJc w:val="left"/>
      <w:pPr>
        <w:tabs>
          <w:tab w:val="num" w:pos="720"/>
        </w:tabs>
        <w:ind w:left="720" w:hanging="360"/>
      </w:pPr>
    </w:lvl>
    <w:lvl w:ilvl="1">
      <w:start w:val="1"/>
      <w:numFmt w:val="decimalZero"/>
      <w:pStyle w:val="QFItemNumber"/>
      <w:suff w:val="nothing"/>
      <w:lvlText w:val="%2."/>
      <w:lvlJc w:val="left"/>
      <w:pPr>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24FA4919"/>
    <w:multiLevelType w:val="hybridMultilevel"/>
    <w:tmpl w:val="59C2D614"/>
    <w:lvl w:ilvl="0" w:tplc="A6745416">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737135"/>
    <w:multiLevelType w:val="hybridMultilevel"/>
    <w:tmpl w:val="786E9534"/>
    <w:lvl w:ilvl="0" w:tplc="9FF40238">
      <w:start w:val="3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15"/>
  </w:num>
  <w:num w:numId="12">
    <w:abstractNumId w:val="14"/>
  </w:num>
  <w:num w:numId="13">
    <w:abstractNumId w:val="0"/>
  </w:num>
  <w:num w:numId="14">
    <w:abstractNumId w:val="3"/>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ran Thanh Ha">
    <w15:presenceInfo w15:providerId="None" w15:userId="Tran Thanh H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8F2"/>
    <w:rsid w:val="000228DD"/>
    <w:rsid w:val="000449DA"/>
    <w:rsid w:val="000471EC"/>
    <w:rsid w:val="000644FE"/>
    <w:rsid w:val="0009044B"/>
    <w:rsid w:val="000A33FF"/>
    <w:rsid w:val="000A78D7"/>
    <w:rsid w:val="000B7BB4"/>
    <w:rsid w:val="000C1A66"/>
    <w:rsid w:val="000F5AD5"/>
    <w:rsid w:val="00106901"/>
    <w:rsid w:val="00116C67"/>
    <w:rsid w:val="00133E16"/>
    <w:rsid w:val="001731B8"/>
    <w:rsid w:val="00177985"/>
    <w:rsid w:val="001A5A8B"/>
    <w:rsid w:val="001A5FAB"/>
    <w:rsid w:val="001A7F22"/>
    <w:rsid w:val="001B0AE2"/>
    <w:rsid w:val="001B49EF"/>
    <w:rsid w:val="001B51BB"/>
    <w:rsid w:val="001C011F"/>
    <w:rsid w:val="001C0823"/>
    <w:rsid w:val="001C3179"/>
    <w:rsid w:val="001C3A39"/>
    <w:rsid w:val="001C62F1"/>
    <w:rsid w:val="001C7183"/>
    <w:rsid w:val="001D64D1"/>
    <w:rsid w:val="001F4979"/>
    <w:rsid w:val="002079CB"/>
    <w:rsid w:val="0023228E"/>
    <w:rsid w:val="00237668"/>
    <w:rsid w:val="002400EC"/>
    <w:rsid w:val="00253F42"/>
    <w:rsid w:val="002578F2"/>
    <w:rsid w:val="00265B56"/>
    <w:rsid w:val="0026648F"/>
    <w:rsid w:val="00266921"/>
    <w:rsid w:val="002B2B1B"/>
    <w:rsid w:val="002B5EF9"/>
    <w:rsid w:val="002C14DF"/>
    <w:rsid w:val="002D1436"/>
    <w:rsid w:val="002D1E5F"/>
    <w:rsid w:val="002E4A8B"/>
    <w:rsid w:val="002E6FB7"/>
    <w:rsid w:val="002F64FE"/>
    <w:rsid w:val="00323B63"/>
    <w:rsid w:val="003861FE"/>
    <w:rsid w:val="00391EF2"/>
    <w:rsid w:val="00396204"/>
    <w:rsid w:val="003B3C07"/>
    <w:rsid w:val="003D3ECB"/>
    <w:rsid w:val="003D7397"/>
    <w:rsid w:val="003E486F"/>
    <w:rsid w:val="003F2F1C"/>
    <w:rsid w:val="00421813"/>
    <w:rsid w:val="0042411A"/>
    <w:rsid w:val="00434367"/>
    <w:rsid w:val="004716F2"/>
    <w:rsid w:val="0048298D"/>
    <w:rsid w:val="00490648"/>
    <w:rsid w:val="004A633E"/>
    <w:rsid w:val="004C6F5D"/>
    <w:rsid w:val="00507420"/>
    <w:rsid w:val="00525D0E"/>
    <w:rsid w:val="0052633A"/>
    <w:rsid w:val="00534F98"/>
    <w:rsid w:val="00535906"/>
    <w:rsid w:val="005434F2"/>
    <w:rsid w:val="005470F3"/>
    <w:rsid w:val="00555B48"/>
    <w:rsid w:val="005664AE"/>
    <w:rsid w:val="0059107D"/>
    <w:rsid w:val="005963C3"/>
    <w:rsid w:val="00596F8F"/>
    <w:rsid w:val="005B0A8D"/>
    <w:rsid w:val="005C18B4"/>
    <w:rsid w:val="00605A61"/>
    <w:rsid w:val="006129B4"/>
    <w:rsid w:val="006155F4"/>
    <w:rsid w:val="006173B4"/>
    <w:rsid w:val="00620C56"/>
    <w:rsid w:val="0063469F"/>
    <w:rsid w:val="00643043"/>
    <w:rsid w:val="006519FB"/>
    <w:rsid w:val="00687F76"/>
    <w:rsid w:val="00691CB9"/>
    <w:rsid w:val="00695691"/>
    <w:rsid w:val="00697EE1"/>
    <w:rsid w:val="006B0C13"/>
    <w:rsid w:val="006D04F5"/>
    <w:rsid w:val="006D6561"/>
    <w:rsid w:val="006E697D"/>
    <w:rsid w:val="006E7659"/>
    <w:rsid w:val="006F35EB"/>
    <w:rsid w:val="006F7BB4"/>
    <w:rsid w:val="00703F8B"/>
    <w:rsid w:val="00714097"/>
    <w:rsid w:val="00716F36"/>
    <w:rsid w:val="0071794F"/>
    <w:rsid w:val="00734C85"/>
    <w:rsid w:val="00744CD8"/>
    <w:rsid w:val="007779EF"/>
    <w:rsid w:val="007912FF"/>
    <w:rsid w:val="007A1EB0"/>
    <w:rsid w:val="007A6391"/>
    <w:rsid w:val="007B4AD5"/>
    <w:rsid w:val="007D39B4"/>
    <w:rsid w:val="007D5817"/>
    <w:rsid w:val="007E1B79"/>
    <w:rsid w:val="007E3829"/>
    <w:rsid w:val="007F1D23"/>
    <w:rsid w:val="007F4BD9"/>
    <w:rsid w:val="00806C8C"/>
    <w:rsid w:val="0082797A"/>
    <w:rsid w:val="00836D82"/>
    <w:rsid w:val="00856A58"/>
    <w:rsid w:val="008942B7"/>
    <w:rsid w:val="008946F6"/>
    <w:rsid w:val="00897A2C"/>
    <w:rsid w:val="008A0466"/>
    <w:rsid w:val="008E577E"/>
    <w:rsid w:val="00901463"/>
    <w:rsid w:val="00902689"/>
    <w:rsid w:val="00905E6A"/>
    <w:rsid w:val="009236A2"/>
    <w:rsid w:val="00942260"/>
    <w:rsid w:val="009509A4"/>
    <w:rsid w:val="00953770"/>
    <w:rsid w:val="00954D7E"/>
    <w:rsid w:val="00960FAD"/>
    <w:rsid w:val="00967A75"/>
    <w:rsid w:val="00975917"/>
    <w:rsid w:val="009A30F3"/>
    <w:rsid w:val="009A625F"/>
    <w:rsid w:val="009C1A21"/>
    <w:rsid w:val="009E4EDD"/>
    <w:rsid w:val="009F7280"/>
    <w:rsid w:val="00A06DDC"/>
    <w:rsid w:val="00A11EEE"/>
    <w:rsid w:val="00A12123"/>
    <w:rsid w:val="00A17902"/>
    <w:rsid w:val="00A3570A"/>
    <w:rsid w:val="00A460F9"/>
    <w:rsid w:val="00A4632F"/>
    <w:rsid w:val="00A46F0C"/>
    <w:rsid w:val="00A8051B"/>
    <w:rsid w:val="00A87F03"/>
    <w:rsid w:val="00AA1629"/>
    <w:rsid w:val="00AB5551"/>
    <w:rsid w:val="00AB5AC3"/>
    <w:rsid w:val="00AC2E46"/>
    <w:rsid w:val="00AC6C79"/>
    <w:rsid w:val="00AD279F"/>
    <w:rsid w:val="00AD3598"/>
    <w:rsid w:val="00AF1B0F"/>
    <w:rsid w:val="00B01126"/>
    <w:rsid w:val="00B02439"/>
    <w:rsid w:val="00B11AA6"/>
    <w:rsid w:val="00B25AD5"/>
    <w:rsid w:val="00B30510"/>
    <w:rsid w:val="00B42D5A"/>
    <w:rsid w:val="00B45B55"/>
    <w:rsid w:val="00B473E3"/>
    <w:rsid w:val="00B50B62"/>
    <w:rsid w:val="00B61DCE"/>
    <w:rsid w:val="00B65A76"/>
    <w:rsid w:val="00B92914"/>
    <w:rsid w:val="00BB6B7A"/>
    <w:rsid w:val="00BC4068"/>
    <w:rsid w:val="00BE43E9"/>
    <w:rsid w:val="00BE5677"/>
    <w:rsid w:val="00BF130A"/>
    <w:rsid w:val="00BF52EE"/>
    <w:rsid w:val="00C01767"/>
    <w:rsid w:val="00C022B9"/>
    <w:rsid w:val="00C611DF"/>
    <w:rsid w:val="00C6209D"/>
    <w:rsid w:val="00C64747"/>
    <w:rsid w:val="00C67855"/>
    <w:rsid w:val="00C72379"/>
    <w:rsid w:val="00C95808"/>
    <w:rsid w:val="00CB0048"/>
    <w:rsid w:val="00CB28F2"/>
    <w:rsid w:val="00CD3C97"/>
    <w:rsid w:val="00CD4910"/>
    <w:rsid w:val="00CF3B4C"/>
    <w:rsid w:val="00D00883"/>
    <w:rsid w:val="00D07C0D"/>
    <w:rsid w:val="00D1764C"/>
    <w:rsid w:val="00D36C21"/>
    <w:rsid w:val="00D52FBA"/>
    <w:rsid w:val="00D60812"/>
    <w:rsid w:val="00D6429D"/>
    <w:rsid w:val="00D7262D"/>
    <w:rsid w:val="00D74034"/>
    <w:rsid w:val="00DC38F1"/>
    <w:rsid w:val="00DD39AD"/>
    <w:rsid w:val="00DE0A21"/>
    <w:rsid w:val="00DF1BF5"/>
    <w:rsid w:val="00E10CDE"/>
    <w:rsid w:val="00E4533F"/>
    <w:rsid w:val="00E456B5"/>
    <w:rsid w:val="00E55D4A"/>
    <w:rsid w:val="00E55EE7"/>
    <w:rsid w:val="00E77742"/>
    <w:rsid w:val="00E83B8F"/>
    <w:rsid w:val="00E94533"/>
    <w:rsid w:val="00EA50F2"/>
    <w:rsid w:val="00EB0DC7"/>
    <w:rsid w:val="00EB61E1"/>
    <w:rsid w:val="00ED23A8"/>
    <w:rsid w:val="00EE18B2"/>
    <w:rsid w:val="00F02F85"/>
    <w:rsid w:val="00F04718"/>
    <w:rsid w:val="00F16577"/>
    <w:rsid w:val="00F46D7F"/>
    <w:rsid w:val="00F67B80"/>
    <w:rsid w:val="00F72C4C"/>
    <w:rsid w:val="00F73C09"/>
    <w:rsid w:val="00F830EA"/>
    <w:rsid w:val="00F84F5F"/>
    <w:rsid w:val="00FA0E22"/>
    <w:rsid w:val="00FC3D4F"/>
    <w:rsid w:val="00FC42D5"/>
    <w:rsid w:val="00FC4926"/>
    <w:rsid w:val="00FC6D84"/>
    <w:rsid w:val="00FC7417"/>
    <w:rsid w:val="00FE6A68"/>
    <w:rsid w:val="00FF24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839F90"/>
  <w15:docId w15:val="{B9B2A457-C29E-493B-83B9-35DC7BAA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60" w:after="60" w:line="240" w:lineRule="atLeast"/>
      <w:jc w:val="both"/>
    </w:pPr>
    <w:rPr>
      <w:lang w:val="en-IE" w:eastAsia="en-US"/>
    </w:rPr>
  </w:style>
  <w:style w:type="paragraph" w:styleId="Heading1">
    <w:name w:val="heading 1"/>
    <w:basedOn w:val="Normal"/>
    <w:next w:val="BodyTextIndent"/>
    <w:link w:val="Heading1Char"/>
    <w:qFormat/>
    <w:pPr>
      <w:keepNext/>
      <w:tabs>
        <w:tab w:val="left" w:pos="0"/>
        <w:tab w:val="num" w:pos="1080"/>
      </w:tabs>
      <w:spacing w:before="0" w:after="320" w:line="320" w:lineRule="atLeast"/>
      <w:jc w:val="left"/>
      <w:outlineLvl w:val="0"/>
    </w:pPr>
    <w:rPr>
      <w:rFonts w:ascii="Arial" w:hAnsi="Arial" w:cs="Arial"/>
      <w:sz w:val="28"/>
      <w:szCs w:val="28"/>
    </w:rPr>
  </w:style>
  <w:style w:type="paragraph" w:styleId="Heading2">
    <w:name w:val="heading 2"/>
    <w:basedOn w:val="Normal"/>
    <w:next w:val="BodyTextIndent"/>
    <w:link w:val="Heading2Char"/>
    <w:qFormat/>
    <w:pPr>
      <w:keepNext/>
      <w:keepLines/>
      <w:tabs>
        <w:tab w:val="left" w:pos="0"/>
        <w:tab w:val="num" w:pos="1080"/>
        <w:tab w:val="num" w:pos="1440"/>
      </w:tabs>
      <w:spacing w:before="240"/>
      <w:jc w:val="left"/>
      <w:outlineLvl w:val="1"/>
    </w:pPr>
    <w:rPr>
      <w:rFonts w:ascii="Arial" w:hAnsi="Arial" w:cs="Arial"/>
      <w:sz w:val="26"/>
      <w:szCs w:val="26"/>
    </w:rPr>
  </w:style>
  <w:style w:type="paragraph" w:styleId="Heading3">
    <w:name w:val="heading 3"/>
    <w:basedOn w:val="Normal"/>
    <w:next w:val="BodyTextIndent"/>
    <w:qFormat/>
    <w:pPr>
      <w:keepNext/>
      <w:keepLines/>
      <w:numPr>
        <w:ilvl w:val="2"/>
        <w:numId w:val="1"/>
      </w:numPr>
      <w:spacing w:before="240" w:after="120"/>
      <w:ind w:left="-432"/>
      <w:jc w:val="left"/>
      <w:outlineLvl w:val="2"/>
    </w:pPr>
    <w:rPr>
      <w:rFonts w:ascii="Arial" w:hAnsi="Arial" w:cs="Arial"/>
      <w:color w:val="0A4E83"/>
      <w:sz w:val="22"/>
      <w:szCs w:val="22"/>
    </w:rPr>
  </w:style>
  <w:style w:type="paragraph" w:styleId="Heading4">
    <w:name w:val="heading 4"/>
    <w:basedOn w:val="Normal"/>
    <w:next w:val="BodyTextIndent"/>
    <w:qFormat/>
    <w:pPr>
      <w:keepNext/>
      <w:keepLines/>
      <w:numPr>
        <w:ilvl w:val="3"/>
        <w:numId w:val="1"/>
      </w:numPr>
      <w:spacing w:before="240" w:after="120"/>
      <w:ind w:left="-432"/>
      <w:jc w:val="left"/>
      <w:outlineLvl w:val="3"/>
    </w:pPr>
    <w:rPr>
      <w:rFonts w:ascii="Arial" w:hAnsi="Arial" w:cs="Arial"/>
      <w:color w:val="0A4E83"/>
      <w:sz w:val="22"/>
      <w:szCs w:val="22"/>
    </w:rPr>
  </w:style>
  <w:style w:type="paragraph" w:styleId="Heading5">
    <w:name w:val="heading 5"/>
    <w:basedOn w:val="Normal"/>
    <w:next w:val="BodyTextIndent"/>
    <w:qFormat/>
    <w:pPr>
      <w:keepNext/>
      <w:keepLines/>
      <w:numPr>
        <w:ilvl w:val="4"/>
        <w:numId w:val="1"/>
      </w:numPr>
      <w:spacing w:before="240" w:after="120"/>
      <w:ind w:left="-432"/>
      <w:jc w:val="left"/>
      <w:outlineLvl w:val="4"/>
    </w:pPr>
    <w:rPr>
      <w:rFonts w:ascii="Arial" w:hAnsi="Arial" w:cs="Arial"/>
      <w:color w:val="0A4E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spacing w:after="120"/>
      <w:ind w:left="360"/>
    </w:pPr>
  </w:style>
  <w:style w:type="character" w:customStyle="1" w:styleId="BodyTextIndentChar">
    <w:name w:val="Body Text Indent Char"/>
    <w:link w:val="BodyTextIndent"/>
    <w:locked/>
    <w:rPr>
      <w:rFonts w:ascii="Times New Roman" w:eastAsia="Times New Roman" w:hAnsi="Times New Roman" w:cs="Times New Roman" w:hint="default"/>
      <w:lang w:val="en-IE"/>
    </w:rPr>
  </w:style>
  <w:style w:type="character" w:customStyle="1" w:styleId="Heading1Char">
    <w:name w:val="Heading 1 Char"/>
    <w:link w:val="Heading1"/>
    <w:locked/>
    <w:rPr>
      <w:rFonts w:ascii="Cambria" w:eastAsia="Times New Roman" w:hAnsi="Cambria" w:cs="Times New Roman" w:hint="default"/>
      <w:b/>
      <w:bCs/>
      <w:color w:val="365F91"/>
      <w:sz w:val="28"/>
      <w:szCs w:val="28"/>
      <w:lang w:val="en-IE"/>
    </w:rPr>
  </w:style>
  <w:style w:type="character" w:customStyle="1" w:styleId="Heading2Char">
    <w:name w:val="Heading 2 Char"/>
    <w:link w:val="Heading2"/>
    <w:locked/>
    <w:rPr>
      <w:rFonts w:ascii="Cambria" w:eastAsia="Times New Roman" w:hAnsi="Cambria" w:cs="Times New Roman" w:hint="default"/>
      <w:b/>
      <w:bCs/>
      <w:color w:val="4F81BD"/>
      <w:sz w:val="26"/>
      <w:szCs w:val="26"/>
      <w:lang w:val="en-IE"/>
    </w:rPr>
  </w:style>
  <w:style w:type="character" w:customStyle="1" w:styleId="Heading3Char">
    <w:name w:val="Heading 3 Char"/>
    <w:rPr>
      <w:rFonts w:ascii="Cambria" w:eastAsia="Times New Roman" w:hAnsi="Cambria" w:cs="Times New Roman" w:hint="default"/>
      <w:b/>
      <w:bCs/>
      <w:color w:val="4F81BD"/>
      <w:lang w:val="en-IE"/>
    </w:rPr>
  </w:style>
  <w:style w:type="character" w:customStyle="1" w:styleId="Heading4Char">
    <w:name w:val="Heading 4 Char"/>
    <w:rPr>
      <w:rFonts w:ascii="Cambria" w:eastAsia="Times New Roman" w:hAnsi="Cambria" w:cs="Times New Roman" w:hint="default"/>
      <w:b/>
      <w:bCs/>
      <w:i/>
      <w:iCs/>
      <w:color w:val="4F81BD"/>
      <w:lang w:val="en-IE"/>
    </w:rPr>
  </w:style>
  <w:style w:type="character" w:customStyle="1" w:styleId="Heading5Char">
    <w:name w:val="Heading 5 Char"/>
    <w:rPr>
      <w:rFonts w:ascii="Cambria" w:eastAsia="Times New Roman" w:hAnsi="Cambria" w:cs="Times New Roman" w:hint="default"/>
      <w:color w:val="243F60"/>
      <w:lang w:val="en-IE"/>
    </w:rPr>
  </w:style>
  <w:style w:type="paragraph" w:styleId="NormalWeb">
    <w:name w:val="Normal (Web)"/>
    <w:basedOn w:val="Normal"/>
    <w:pPr>
      <w:spacing w:before="100" w:beforeAutospacing="1" w:after="100" w:afterAutospacing="1" w:line="240" w:lineRule="auto"/>
      <w:jc w:val="left"/>
    </w:pPr>
    <w:rPr>
      <w:sz w:val="24"/>
      <w:szCs w:val="24"/>
      <w:lang w:val="en-US"/>
    </w:rPr>
  </w:style>
  <w:style w:type="paragraph" w:styleId="TOC1">
    <w:name w:val="toc 1"/>
    <w:basedOn w:val="Normal"/>
    <w:autoRedefine/>
    <w:pPr>
      <w:spacing w:before="100" w:beforeAutospacing="1" w:after="100" w:afterAutospacing="1"/>
      <w:jc w:val="left"/>
    </w:pPr>
    <w:rPr>
      <w:sz w:val="24"/>
      <w:szCs w:val="24"/>
    </w:rPr>
  </w:style>
  <w:style w:type="paragraph" w:styleId="TOC2">
    <w:name w:val="toc 2"/>
    <w:basedOn w:val="Normal"/>
    <w:autoRedefine/>
    <w:pPr>
      <w:pBdr>
        <w:top w:val="single" w:sz="4" w:space="1" w:color="auto"/>
        <w:bottom w:val="single" w:sz="4" w:space="1" w:color="auto"/>
      </w:pBdr>
      <w:tabs>
        <w:tab w:val="left" w:pos="504"/>
        <w:tab w:val="right" w:leader="dot" w:pos="7200"/>
      </w:tabs>
      <w:spacing w:before="120" w:after="0"/>
    </w:pPr>
    <w:rPr>
      <w:rFonts w:ascii="Arial" w:hAnsi="Arial" w:cs="Arial"/>
      <w:b/>
      <w:bCs/>
      <w:sz w:val="17"/>
      <w:szCs w:val="17"/>
    </w:rPr>
  </w:style>
  <w:style w:type="paragraph" w:styleId="FootnoteText">
    <w:name w:val="footnote text"/>
    <w:basedOn w:val="Normal"/>
    <w:link w:val="FootnoteTextChar"/>
  </w:style>
  <w:style w:type="character" w:customStyle="1" w:styleId="FootnoteTextChar">
    <w:name w:val="Footnote Text Char"/>
    <w:link w:val="FootnoteText"/>
    <w:locked/>
    <w:rPr>
      <w:rFonts w:ascii="Times New Roman" w:eastAsia="Times New Roman" w:hAnsi="Times New Roman" w:cs="Times New Roman" w:hint="default"/>
      <w:lang w:val="en-IE"/>
    </w:rPr>
  </w:style>
  <w:style w:type="paragraph" w:styleId="CommentText">
    <w:name w:val="annotation text"/>
    <w:basedOn w:val="Normal"/>
    <w:link w:val="CommentTextChar"/>
    <w:pPr>
      <w:spacing w:before="100" w:beforeAutospacing="1" w:after="100" w:afterAutospacing="1"/>
      <w:jc w:val="left"/>
    </w:pPr>
    <w:rPr>
      <w:sz w:val="24"/>
      <w:szCs w:val="24"/>
    </w:rPr>
  </w:style>
  <w:style w:type="character" w:customStyle="1" w:styleId="CommentTextChar">
    <w:name w:val="Comment Text Char"/>
    <w:link w:val="CommentText"/>
    <w:locked/>
    <w:rPr>
      <w:rFonts w:ascii="Times New Roman" w:eastAsia="Times New Roman" w:hAnsi="Times New Roman" w:cs="Times New Roman" w:hint="default"/>
      <w:lang w:val="en-IE"/>
    </w:rPr>
  </w:style>
  <w:style w:type="paragraph" w:styleId="Header">
    <w:name w:val="header"/>
    <w:basedOn w:val="Normal"/>
    <w:link w:val="HeaderChar"/>
    <w:pPr>
      <w:tabs>
        <w:tab w:val="right" w:pos="8306"/>
      </w:tabs>
      <w:spacing w:before="0" w:after="80"/>
      <w:ind w:left="-1440"/>
      <w:jc w:val="left"/>
    </w:pPr>
    <w:rPr>
      <w:rFonts w:ascii="Arial" w:hAnsi="Arial" w:cs="Arial"/>
      <w:b/>
      <w:bCs/>
      <w:sz w:val="16"/>
      <w:szCs w:val="16"/>
      <w:lang w:val="en-US"/>
    </w:rPr>
  </w:style>
  <w:style w:type="character" w:customStyle="1" w:styleId="HeaderChar">
    <w:name w:val="Header Char"/>
    <w:link w:val="Header"/>
    <w:locked/>
    <w:rPr>
      <w:rFonts w:ascii="Times New Roman" w:eastAsia="Times New Roman" w:hAnsi="Times New Roman" w:cs="Times New Roman" w:hint="default"/>
      <w:lang w:val="en-IE"/>
    </w:rPr>
  </w:style>
  <w:style w:type="paragraph" w:styleId="Footer">
    <w:name w:val="footer"/>
    <w:basedOn w:val="Normal"/>
    <w:link w:val="FooterChar"/>
    <w:pPr>
      <w:tabs>
        <w:tab w:val="center" w:pos="4153"/>
      </w:tabs>
      <w:spacing w:before="0" w:after="0"/>
      <w:ind w:left="1080" w:hanging="1080"/>
      <w:jc w:val="left"/>
    </w:pPr>
    <w:rPr>
      <w:rFonts w:ascii="Arial" w:hAnsi="Arial" w:cs="Arial"/>
      <w:color w:val="0A4E83"/>
      <w:sz w:val="14"/>
      <w:szCs w:val="14"/>
    </w:rPr>
  </w:style>
  <w:style w:type="character" w:customStyle="1" w:styleId="FooterChar">
    <w:name w:val="Footer Char"/>
    <w:link w:val="Footer"/>
    <w:locked/>
    <w:rPr>
      <w:rFonts w:ascii="Times New Roman" w:eastAsia="Times New Roman" w:hAnsi="Times New Roman" w:cs="Times New Roman" w:hint="default"/>
      <w:lang w:val="en-IE"/>
    </w:rPr>
  </w:style>
  <w:style w:type="paragraph" w:styleId="BodyText">
    <w:name w:val="Body Text"/>
    <w:link w:val="BodyTextChar"/>
    <w:pPr>
      <w:snapToGrid w:val="0"/>
      <w:spacing w:before="60" w:after="60" w:line="240" w:lineRule="atLeast"/>
      <w:ind w:firstLine="245"/>
      <w:jc w:val="both"/>
    </w:pPr>
    <w:rPr>
      <w:lang w:val="en-IE" w:eastAsia="en-US"/>
    </w:rPr>
  </w:style>
  <w:style w:type="character" w:customStyle="1" w:styleId="BodyTextChar">
    <w:name w:val="Body Text Char"/>
    <w:link w:val="BodyText"/>
    <w:locked/>
    <w:rPr>
      <w:rFonts w:ascii="Times New Roman" w:eastAsia="Times New Roman" w:hAnsi="Times New Roman" w:cs="Times New Roman" w:hint="default"/>
      <w:lang w:val="en-IE"/>
    </w:rPr>
  </w:style>
  <w:style w:type="paragraph" w:styleId="Caption">
    <w:name w:val="caption"/>
    <w:basedOn w:val="Normal"/>
    <w:next w:val="BodyText"/>
    <w:qFormat/>
    <w:pPr>
      <w:numPr>
        <w:ilvl w:val="1"/>
        <w:numId w:val="2"/>
      </w:numPr>
      <w:tabs>
        <w:tab w:val="num" w:pos="1080"/>
      </w:tabs>
      <w:spacing w:line="240" w:lineRule="auto"/>
      <w:ind w:left="1080" w:hanging="1080"/>
      <w:jc w:val="left"/>
    </w:pPr>
    <w:rPr>
      <w:rFonts w:ascii="Arial" w:hAnsi="Arial" w:cs="Arial"/>
      <w:b/>
      <w:bCs/>
      <w:sz w:val="18"/>
      <w:szCs w:val="18"/>
    </w:rPr>
  </w:style>
  <w:style w:type="paragraph" w:styleId="ListBullet">
    <w:name w:val="List Bullet"/>
    <w:basedOn w:val="Normal"/>
    <w:pPr>
      <w:numPr>
        <w:numId w:val="3"/>
      </w:numPr>
      <w:spacing w:before="0" w:after="0"/>
    </w:pPr>
  </w:style>
  <w:style w:type="paragraph" w:styleId="ListNumber">
    <w:name w:val="List Number"/>
    <w:basedOn w:val="Normal"/>
    <w:pPr>
      <w:numPr>
        <w:ilvl w:val="1"/>
        <w:numId w:val="4"/>
      </w:numPr>
      <w:tabs>
        <w:tab w:val="num" w:pos="360"/>
      </w:tabs>
      <w:spacing w:before="0" w:after="0"/>
      <w:ind w:left="360"/>
    </w:pPr>
  </w:style>
  <w:style w:type="paragraph" w:styleId="ListBullet2">
    <w:name w:val="List Bullet 2"/>
    <w:basedOn w:val="Normal"/>
    <w:pPr>
      <w:numPr>
        <w:ilvl w:val="1"/>
        <w:numId w:val="3"/>
      </w:numPr>
      <w:spacing w:before="0" w:after="0"/>
    </w:pPr>
  </w:style>
  <w:style w:type="paragraph" w:styleId="ListBullet3">
    <w:name w:val="List Bullet 3"/>
    <w:basedOn w:val="Normal"/>
    <w:pPr>
      <w:numPr>
        <w:ilvl w:val="2"/>
        <w:numId w:val="3"/>
      </w:numPr>
      <w:spacing w:before="0" w:after="0"/>
    </w:pPr>
  </w:style>
  <w:style w:type="paragraph" w:styleId="ListBullet4">
    <w:name w:val="List Bullet 4"/>
    <w:basedOn w:val="Normal"/>
    <w:pPr>
      <w:numPr>
        <w:ilvl w:val="3"/>
        <w:numId w:val="3"/>
      </w:numPr>
      <w:spacing w:before="0" w:after="0"/>
    </w:pPr>
    <w:rPr>
      <w:lang w:val="en-US"/>
    </w:rPr>
  </w:style>
  <w:style w:type="paragraph" w:styleId="ListNumber2">
    <w:name w:val="List Number 2"/>
    <w:basedOn w:val="Normal"/>
    <w:pPr>
      <w:numPr>
        <w:ilvl w:val="2"/>
        <w:numId w:val="4"/>
      </w:numPr>
      <w:tabs>
        <w:tab w:val="num" w:pos="720"/>
      </w:tabs>
      <w:spacing w:before="0" w:after="0"/>
      <w:ind w:left="720"/>
    </w:pPr>
  </w:style>
  <w:style w:type="paragraph" w:styleId="ListNumber3">
    <w:name w:val="List Number 3"/>
    <w:basedOn w:val="Normal"/>
    <w:pPr>
      <w:numPr>
        <w:ilvl w:val="3"/>
        <w:numId w:val="4"/>
      </w:numPr>
      <w:tabs>
        <w:tab w:val="num" w:pos="1080"/>
      </w:tabs>
      <w:spacing w:before="0" w:after="0"/>
      <w:ind w:left="1080"/>
    </w:pPr>
  </w:style>
  <w:style w:type="paragraph" w:styleId="ListNumber4">
    <w:name w:val="List Number 4"/>
    <w:basedOn w:val="Normal"/>
    <w:pPr>
      <w:numPr>
        <w:ilvl w:val="4"/>
        <w:numId w:val="4"/>
      </w:numPr>
      <w:tabs>
        <w:tab w:val="num" w:pos="1440"/>
      </w:tabs>
      <w:spacing w:before="0" w:after="0"/>
      <w:ind w:left="1440"/>
    </w:pPr>
  </w:style>
  <w:style w:type="paragraph" w:styleId="Title">
    <w:name w:val="Title"/>
    <w:basedOn w:val="Normal"/>
    <w:link w:val="TitleChar"/>
    <w:uiPriority w:val="10"/>
    <w:qFormat/>
    <w:pPr>
      <w:spacing w:before="100" w:beforeAutospacing="1" w:after="100" w:afterAutospacing="1" w:line="320" w:lineRule="atLeast"/>
      <w:jc w:val="left"/>
    </w:pPr>
    <w:rPr>
      <w:rFonts w:ascii="Arial" w:hAnsi="Arial" w:cs="Arial"/>
      <w:b/>
      <w:sz w:val="32"/>
      <w:szCs w:val="32"/>
    </w:rPr>
  </w:style>
  <w:style w:type="character" w:customStyle="1" w:styleId="TitleChar">
    <w:name w:val="Title Char"/>
    <w:link w:val="Title"/>
    <w:uiPriority w:val="10"/>
    <w:locked/>
    <w:rPr>
      <w:rFonts w:ascii="Cambria" w:eastAsia="Times New Roman" w:hAnsi="Cambria" w:cs="Times New Roman" w:hint="default"/>
      <w:color w:val="17365D"/>
      <w:spacing w:val="5"/>
      <w:kern w:val="28"/>
      <w:sz w:val="52"/>
      <w:szCs w:val="52"/>
      <w:lang w:val="en-IE"/>
    </w:rPr>
  </w:style>
  <w:style w:type="paragraph" w:styleId="ListContinue">
    <w:name w:val="List Continue"/>
    <w:basedOn w:val="Normal"/>
    <w:pPr>
      <w:spacing w:before="0" w:after="0"/>
      <w:ind w:left="360"/>
    </w:pPr>
  </w:style>
  <w:style w:type="paragraph" w:styleId="ListContinue2">
    <w:name w:val="List Continue 2"/>
    <w:basedOn w:val="Normal"/>
    <w:pPr>
      <w:spacing w:before="0" w:after="0"/>
      <w:ind w:left="720"/>
    </w:pPr>
  </w:style>
  <w:style w:type="paragraph" w:styleId="ListContinue3">
    <w:name w:val="List Continue 3"/>
    <w:basedOn w:val="Normal"/>
    <w:pPr>
      <w:spacing w:before="0" w:after="0"/>
      <w:ind w:left="1080"/>
    </w:pPr>
  </w:style>
  <w:style w:type="paragraph" w:styleId="ListContinue4">
    <w:name w:val="List Continue 4"/>
    <w:basedOn w:val="Normal"/>
    <w:pPr>
      <w:spacing w:before="0" w:after="0"/>
      <w:ind w:left="1440"/>
    </w:pPr>
  </w:style>
  <w:style w:type="paragraph" w:styleId="Subtitle">
    <w:name w:val="Subtitle"/>
    <w:basedOn w:val="Normal"/>
    <w:link w:val="SubtitleChar"/>
    <w:qFormat/>
    <w:pPr>
      <w:spacing w:before="100" w:beforeAutospacing="1" w:after="100" w:afterAutospacing="1" w:line="280" w:lineRule="atLeast"/>
      <w:jc w:val="left"/>
    </w:pPr>
    <w:rPr>
      <w:rFonts w:ascii="Arial" w:hAnsi="Arial" w:cs="Arial"/>
      <w:sz w:val="28"/>
      <w:szCs w:val="28"/>
    </w:rPr>
  </w:style>
  <w:style w:type="character" w:customStyle="1" w:styleId="SubtitleChar">
    <w:name w:val="Subtitle Char"/>
    <w:link w:val="Subtitle"/>
    <w:locked/>
    <w:rPr>
      <w:rFonts w:ascii="Cambria" w:eastAsia="Times New Roman" w:hAnsi="Cambria" w:cs="Times New Roman" w:hint="default"/>
      <w:i/>
      <w:iCs/>
      <w:color w:val="4F81BD"/>
      <w:spacing w:val="15"/>
      <w:sz w:val="24"/>
      <w:szCs w:val="24"/>
      <w:lang w:val="en-IE"/>
    </w:rPr>
  </w:style>
  <w:style w:type="paragraph" w:styleId="BlockText">
    <w:name w:val="Block Text"/>
    <w:basedOn w:val="Normal"/>
    <w:pPr>
      <w:spacing w:line="220" w:lineRule="atLeast"/>
      <w:ind w:left="360" w:right="360"/>
      <w:jc w:val="left"/>
    </w:pPr>
    <w:rPr>
      <w:rFonts w:ascii="Arial" w:hAnsi="Arial" w:cs="Arial"/>
      <w:sz w:val="18"/>
      <w:szCs w:val="18"/>
    </w:rPr>
  </w:style>
  <w:style w:type="paragraph" w:customStyle="1" w:styleId="ListTitle">
    <w:name w:val="List Title"/>
    <w:basedOn w:val="Normal"/>
    <w:next w:val="BodyText"/>
    <w:pPr>
      <w:spacing w:before="0" w:after="0"/>
      <w:ind w:left="360"/>
      <w:jc w:val="center"/>
    </w:pPr>
    <w:rPr>
      <w:rFonts w:ascii="Arial" w:hAnsi="Arial" w:cs="Arial"/>
      <w:b/>
      <w:bCs/>
      <w:lang w:val="en-US"/>
    </w:rPr>
  </w:style>
  <w:style w:type="paragraph" w:customStyle="1" w:styleId="ListNumberReset">
    <w:name w:val="List Number Reset"/>
    <w:basedOn w:val="Normal"/>
    <w:pPr>
      <w:numPr>
        <w:numId w:val="4"/>
      </w:numPr>
      <w:spacing w:before="0" w:after="0" w:line="240" w:lineRule="auto"/>
      <w:ind w:left="0"/>
      <w:jc w:val="left"/>
    </w:pPr>
    <w:rPr>
      <w:sz w:val="2"/>
      <w:szCs w:val="2"/>
    </w:rPr>
  </w:style>
  <w:style w:type="paragraph" w:customStyle="1" w:styleId="TableTitle">
    <w:name w:val="Table Title"/>
    <w:basedOn w:val="Normal"/>
    <w:pPr>
      <w:keepNext/>
      <w:numPr>
        <w:ilvl w:val="1"/>
        <w:numId w:val="5"/>
      </w:numPr>
      <w:tabs>
        <w:tab w:val="left" w:pos="1080"/>
      </w:tabs>
      <w:spacing w:before="100" w:beforeAutospacing="1" w:after="100" w:afterAutospacing="1"/>
      <w:ind w:left="1080" w:hanging="1080"/>
      <w:jc w:val="left"/>
    </w:pPr>
    <w:rPr>
      <w:rFonts w:ascii="Arial" w:hAnsi="Arial" w:cs="Arial"/>
      <w:b/>
      <w:bCs/>
      <w:sz w:val="18"/>
      <w:szCs w:val="18"/>
    </w:rPr>
  </w:style>
  <w:style w:type="paragraph" w:customStyle="1" w:styleId="QFQuestion">
    <w:name w:val="QF Question"/>
    <w:basedOn w:val="Normal"/>
    <w:pPr>
      <w:keepNext/>
      <w:numPr>
        <w:ilvl w:val="1"/>
        <w:numId w:val="6"/>
      </w:numPr>
      <w:tabs>
        <w:tab w:val="num" w:pos="0"/>
        <w:tab w:val="num" w:pos="360"/>
        <w:tab w:val="num" w:pos="720"/>
      </w:tabs>
      <w:spacing w:before="240" w:after="40"/>
      <w:ind w:left="0" w:hanging="504"/>
      <w:jc w:val="left"/>
    </w:pPr>
    <w:rPr>
      <w:rFonts w:ascii="Arial" w:hAnsi="Arial" w:cs="Arial"/>
      <w:sz w:val="18"/>
      <w:szCs w:val="18"/>
    </w:rPr>
  </w:style>
  <w:style w:type="paragraph" w:customStyle="1" w:styleId="QFOptionReset">
    <w:name w:val="QF Option Reset"/>
    <w:basedOn w:val="Normal"/>
    <w:pPr>
      <w:numPr>
        <w:numId w:val="7"/>
      </w:numPr>
      <w:spacing w:before="0" w:after="0" w:line="240" w:lineRule="auto"/>
      <w:ind w:left="0"/>
      <w:jc w:val="center"/>
    </w:pPr>
    <w:rPr>
      <w:rFonts w:ascii="Arial" w:hAnsi="Arial" w:cs="Arial"/>
      <w:b/>
      <w:bCs/>
      <w:sz w:val="18"/>
      <w:szCs w:val="18"/>
    </w:rPr>
  </w:style>
  <w:style w:type="paragraph" w:customStyle="1" w:styleId="QFOption">
    <w:name w:val="QF Option"/>
    <w:basedOn w:val="Normal"/>
    <w:pPr>
      <w:keepNext/>
      <w:numPr>
        <w:ilvl w:val="1"/>
        <w:numId w:val="7"/>
      </w:numPr>
      <w:tabs>
        <w:tab w:val="num" w:pos="288"/>
      </w:tabs>
      <w:ind w:left="60" w:right="60" w:firstLine="0"/>
      <w:jc w:val="left"/>
    </w:pPr>
    <w:rPr>
      <w:rFonts w:ascii="Arial" w:hAnsi="Arial" w:cs="Arial"/>
    </w:rPr>
  </w:style>
  <w:style w:type="paragraph" w:customStyle="1" w:styleId="ListNumberalphaReset">
    <w:name w:val="List Number alpha Reset"/>
    <w:basedOn w:val="Normal"/>
    <w:pPr>
      <w:numPr>
        <w:numId w:val="8"/>
      </w:numPr>
      <w:spacing w:before="0" w:after="0" w:line="240" w:lineRule="auto"/>
      <w:ind w:left="0"/>
      <w:jc w:val="left"/>
    </w:pPr>
    <w:rPr>
      <w:sz w:val="2"/>
      <w:szCs w:val="2"/>
    </w:rPr>
  </w:style>
  <w:style w:type="paragraph" w:customStyle="1" w:styleId="ListNumberalpha">
    <w:name w:val="List Number alpha"/>
    <w:basedOn w:val="Normal"/>
    <w:pPr>
      <w:numPr>
        <w:ilvl w:val="1"/>
        <w:numId w:val="8"/>
      </w:numPr>
      <w:tabs>
        <w:tab w:val="num" w:pos="360"/>
      </w:tabs>
      <w:spacing w:before="0" w:after="0"/>
      <w:ind w:left="360"/>
    </w:pPr>
  </w:style>
  <w:style w:type="paragraph" w:customStyle="1" w:styleId="BodyTextFirst">
    <w:name w:val="Body Text First"/>
    <w:basedOn w:val="BodyText"/>
    <w:pPr>
      <w:ind w:firstLine="0"/>
    </w:pPr>
  </w:style>
  <w:style w:type="paragraph" w:customStyle="1" w:styleId="BlockQuote">
    <w:name w:val="Block Quote"/>
    <w:pPr>
      <w:spacing w:before="60" w:after="60" w:line="240" w:lineRule="atLeast"/>
      <w:ind w:left="360" w:right="360"/>
      <w:jc w:val="both"/>
    </w:pPr>
    <w:rPr>
      <w:rFonts w:ascii="Arial" w:hAnsi="Arial" w:cs="Arial"/>
      <w:sz w:val="18"/>
      <w:szCs w:val="18"/>
      <w:lang w:val="en-IE" w:eastAsia="en-US"/>
    </w:rPr>
  </w:style>
  <w:style w:type="paragraph" w:customStyle="1" w:styleId="Figure">
    <w:name w:val="Figure"/>
    <w:basedOn w:val="BodyText"/>
    <w:next w:val="BodyText"/>
    <w:pPr>
      <w:keepNext/>
      <w:spacing w:line="240" w:lineRule="auto"/>
      <w:ind w:firstLine="0"/>
      <w:jc w:val="left"/>
    </w:pPr>
  </w:style>
  <w:style w:type="paragraph" w:customStyle="1" w:styleId="QFNormal">
    <w:name w:val="QF Normal"/>
    <w:pPr>
      <w:spacing w:before="60" w:after="60" w:line="220" w:lineRule="atLeast"/>
    </w:pPr>
    <w:rPr>
      <w:rFonts w:ascii="Arial" w:hAnsi="Arial" w:cs="Arial"/>
      <w:sz w:val="18"/>
      <w:szCs w:val="18"/>
      <w:lang w:val="en-IE" w:eastAsia="en-US"/>
    </w:rPr>
  </w:style>
  <w:style w:type="paragraph" w:customStyle="1" w:styleId="QFHeading">
    <w:name w:val="QF Heading"/>
    <w:basedOn w:val="Normal"/>
    <w:next w:val="QFNormal"/>
    <w:pPr>
      <w:spacing w:before="120"/>
      <w:jc w:val="left"/>
    </w:pPr>
    <w:rPr>
      <w:rFonts w:ascii="Arial" w:hAnsi="Arial" w:cs="Arial"/>
      <w:b/>
      <w:bCs/>
      <w:i/>
      <w:iCs/>
      <w:sz w:val="24"/>
      <w:szCs w:val="24"/>
    </w:rPr>
  </w:style>
  <w:style w:type="paragraph" w:customStyle="1" w:styleId="QFFeedback">
    <w:name w:val="QF Feedback"/>
    <w:basedOn w:val="Normal"/>
    <w:pPr>
      <w:spacing w:before="100" w:beforeAutospacing="1" w:after="100" w:afterAutospacing="1"/>
      <w:jc w:val="left"/>
    </w:pPr>
    <w:rPr>
      <w:rFonts w:ascii="Arial" w:hAnsi="Arial" w:cs="Arial"/>
    </w:rPr>
  </w:style>
  <w:style w:type="paragraph" w:customStyle="1" w:styleId="QFGrade">
    <w:name w:val="QF Grade"/>
    <w:basedOn w:val="Normal"/>
    <w:pPr>
      <w:keepNext/>
      <w:spacing w:before="100" w:beforeAutospacing="1" w:after="100" w:afterAutospacing="1"/>
      <w:jc w:val="left"/>
    </w:pPr>
    <w:rPr>
      <w:rFonts w:ascii="Arial" w:hAnsi="Arial" w:cs="Arial"/>
      <w:i/>
      <w:iCs/>
      <w:color w:val="0A4E83"/>
      <w:sz w:val="18"/>
      <w:szCs w:val="18"/>
    </w:rPr>
  </w:style>
  <w:style w:type="paragraph" w:customStyle="1" w:styleId="QFType">
    <w:name w:val="QF Type"/>
    <w:basedOn w:val="Normal"/>
    <w:pPr>
      <w:keepNext/>
      <w:spacing w:before="100" w:beforeAutospacing="1" w:after="100" w:afterAutospacing="1"/>
      <w:jc w:val="left"/>
    </w:pPr>
    <w:rPr>
      <w:rFonts w:ascii="Arial" w:hAnsi="Arial" w:cs="Arial"/>
      <w:i/>
      <w:iCs/>
      <w:color w:val="0A4E83"/>
      <w:sz w:val="18"/>
      <w:szCs w:val="18"/>
      <w:lang w:eastAsia="ko-KR"/>
    </w:rPr>
  </w:style>
  <w:style w:type="paragraph" w:customStyle="1" w:styleId="QFName">
    <w:name w:val="QF Name"/>
    <w:basedOn w:val="Normal"/>
    <w:pPr>
      <w:keepNext/>
      <w:spacing w:before="100" w:beforeAutospacing="1" w:after="100" w:afterAutospacing="1"/>
      <w:jc w:val="left"/>
    </w:pPr>
    <w:rPr>
      <w:rFonts w:ascii="Arial" w:hAnsi="Arial" w:cs="Arial"/>
      <w:i/>
      <w:iCs/>
      <w:color w:val="0A4E83"/>
      <w:sz w:val="18"/>
      <w:szCs w:val="18"/>
    </w:rPr>
  </w:style>
  <w:style w:type="paragraph" w:customStyle="1" w:styleId="QFWeight">
    <w:name w:val="QF Weight"/>
    <w:basedOn w:val="Normal"/>
    <w:pPr>
      <w:keepNext/>
      <w:spacing w:before="100" w:beforeAutospacing="1" w:after="100" w:afterAutospacing="1"/>
      <w:jc w:val="right"/>
    </w:pPr>
    <w:rPr>
      <w:rFonts w:ascii="Arial" w:hAnsi="Arial" w:cs="Arial"/>
      <w:i/>
      <w:iCs/>
      <w:color w:val="0A4E83"/>
      <w:sz w:val="18"/>
      <w:szCs w:val="18"/>
    </w:rPr>
  </w:style>
  <w:style w:type="paragraph" w:customStyle="1" w:styleId="QFCaseStudy">
    <w:name w:val="QF CaseStudy"/>
    <w:basedOn w:val="Normal"/>
    <w:pPr>
      <w:spacing w:before="100" w:beforeAutospacing="1" w:after="100" w:afterAutospacing="1" w:line="220" w:lineRule="atLeast"/>
    </w:pPr>
    <w:rPr>
      <w:rFonts w:ascii="Arial" w:hAnsi="Arial" w:cs="Arial"/>
      <w:sz w:val="18"/>
      <w:szCs w:val="18"/>
    </w:rPr>
  </w:style>
  <w:style w:type="paragraph" w:customStyle="1" w:styleId="QFAnswer">
    <w:name w:val="QF Answer"/>
    <w:basedOn w:val="Normal"/>
    <w:pPr>
      <w:spacing w:before="100" w:beforeAutospacing="1" w:after="100" w:afterAutospacing="1"/>
    </w:pPr>
    <w:rPr>
      <w:rFonts w:ascii="Arial" w:hAnsi="Arial" w:cs="Arial"/>
      <w:sz w:val="18"/>
      <w:szCs w:val="18"/>
    </w:rPr>
  </w:style>
  <w:style w:type="paragraph" w:customStyle="1" w:styleId="QFItemNumber">
    <w:name w:val="QF Item Number"/>
    <w:basedOn w:val="Normal"/>
    <w:pPr>
      <w:numPr>
        <w:ilvl w:val="1"/>
        <w:numId w:val="9"/>
      </w:numPr>
      <w:spacing w:before="0" w:after="0" w:line="240" w:lineRule="auto"/>
      <w:ind w:left="0" w:firstLine="0"/>
      <w:jc w:val="left"/>
    </w:pPr>
    <w:rPr>
      <w:rFonts w:ascii="Arial" w:hAnsi="Arial" w:cs="Arial"/>
      <w:b/>
      <w:bCs/>
      <w:sz w:val="18"/>
      <w:szCs w:val="18"/>
    </w:rPr>
  </w:style>
  <w:style w:type="paragraph" w:customStyle="1" w:styleId="spacer">
    <w:name w:val="spacer"/>
    <w:rPr>
      <w:rFonts w:ascii="Arial" w:hAnsi="Arial" w:cs="Arial"/>
      <w:color w:val="FFFFFF"/>
      <w:sz w:val="2"/>
      <w:szCs w:val="2"/>
      <w:lang w:val="en-IE" w:eastAsia="en-US"/>
    </w:rPr>
  </w:style>
  <w:style w:type="paragraph" w:customStyle="1" w:styleId="TableHead">
    <w:name w:val="Table Head"/>
    <w:basedOn w:val="Normal"/>
    <w:pPr>
      <w:keepNext/>
      <w:spacing w:before="100" w:beforeAutospacing="1" w:after="100" w:afterAutospacing="1" w:line="200" w:lineRule="atLeast"/>
      <w:jc w:val="center"/>
    </w:pPr>
    <w:rPr>
      <w:rFonts w:ascii="Arial" w:hAnsi="Arial" w:cs="Arial"/>
      <w:b/>
      <w:bCs/>
      <w:sz w:val="18"/>
      <w:szCs w:val="18"/>
    </w:rPr>
  </w:style>
  <w:style w:type="paragraph" w:customStyle="1" w:styleId="TableRowHead">
    <w:name w:val="Table Row Head"/>
    <w:basedOn w:val="Normal"/>
    <w:pPr>
      <w:keepNext/>
      <w:spacing w:before="100" w:beforeAutospacing="1" w:after="100" w:afterAutospacing="1" w:line="200" w:lineRule="atLeast"/>
      <w:jc w:val="left"/>
    </w:pPr>
    <w:rPr>
      <w:rFonts w:ascii="Arial" w:hAnsi="Arial" w:cs="Arial"/>
      <w:b/>
      <w:bCs/>
      <w:sz w:val="18"/>
      <w:szCs w:val="18"/>
    </w:rPr>
  </w:style>
  <w:style w:type="paragraph" w:customStyle="1" w:styleId="Cell">
    <w:name w:val="Cell"/>
    <w:pPr>
      <w:keepNext/>
      <w:spacing w:before="20" w:after="40"/>
      <w:ind w:left="40" w:right="144"/>
    </w:pPr>
    <w:rPr>
      <w:rFonts w:ascii="Arial" w:hAnsi="Arial" w:cs="Arial"/>
      <w:sz w:val="18"/>
      <w:szCs w:val="18"/>
      <w:lang w:val="en-IE" w:eastAsia="en-US"/>
    </w:rPr>
  </w:style>
  <w:style w:type="paragraph" w:customStyle="1" w:styleId="Cell2">
    <w:name w:val="Cell2"/>
    <w:pPr>
      <w:keepNext/>
      <w:spacing w:before="20" w:after="20"/>
      <w:ind w:left="40"/>
    </w:pPr>
    <w:rPr>
      <w:lang w:val="en-IE" w:eastAsia="en-US"/>
    </w:rPr>
  </w:style>
  <w:style w:type="paragraph" w:customStyle="1" w:styleId="TableNote">
    <w:name w:val="Table Note"/>
    <w:basedOn w:val="Normal"/>
    <w:pPr>
      <w:spacing w:before="20" w:after="20" w:line="240" w:lineRule="auto"/>
      <w:jc w:val="left"/>
    </w:pPr>
    <w:rPr>
      <w:rFonts w:ascii="Arial" w:hAnsi="Arial" w:cs="Arial"/>
      <w:sz w:val="18"/>
      <w:szCs w:val="18"/>
    </w:rPr>
  </w:style>
  <w:style w:type="character" w:styleId="FootnoteReference">
    <w:name w:val="footnote reference"/>
    <w:rPr>
      <w:vertAlign w:val="superscript"/>
    </w:rPr>
  </w:style>
  <w:style w:type="character" w:customStyle="1" w:styleId="apple-converted-space">
    <w:name w:val="apple-converted-space"/>
    <w:basedOn w:val="DefaultParagraphFont"/>
    <w:rsid w:val="008A0466"/>
  </w:style>
  <w:style w:type="character" w:styleId="Hyperlink">
    <w:name w:val="Hyperlink"/>
    <w:basedOn w:val="DefaultParagraphFont"/>
    <w:uiPriority w:val="99"/>
    <w:unhideWhenUsed/>
    <w:rsid w:val="008A0466"/>
    <w:rPr>
      <w:color w:val="0000FF"/>
      <w:u w:val="single"/>
    </w:rPr>
  </w:style>
  <w:style w:type="paragraph" w:styleId="ListParagraph">
    <w:name w:val="List Paragraph"/>
    <w:basedOn w:val="Normal"/>
    <w:uiPriority w:val="34"/>
    <w:qFormat/>
    <w:rsid w:val="000644FE"/>
    <w:pPr>
      <w:ind w:left="720"/>
      <w:contextualSpacing/>
    </w:pPr>
  </w:style>
  <w:style w:type="character" w:styleId="CommentReference">
    <w:name w:val="annotation reference"/>
    <w:basedOn w:val="DefaultParagraphFont"/>
    <w:semiHidden/>
    <w:unhideWhenUsed/>
    <w:rsid w:val="009236A2"/>
    <w:rPr>
      <w:sz w:val="16"/>
      <w:szCs w:val="16"/>
    </w:rPr>
  </w:style>
  <w:style w:type="paragraph" w:styleId="CommentSubject">
    <w:name w:val="annotation subject"/>
    <w:basedOn w:val="CommentText"/>
    <w:next w:val="CommentText"/>
    <w:link w:val="CommentSubjectChar"/>
    <w:semiHidden/>
    <w:unhideWhenUsed/>
    <w:rsid w:val="009236A2"/>
    <w:pPr>
      <w:spacing w:before="60" w:beforeAutospacing="0" w:after="60" w:afterAutospacing="0" w:line="240" w:lineRule="auto"/>
      <w:jc w:val="both"/>
    </w:pPr>
    <w:rPr>
      <w:b/>
      <w:bCs/>
      <w:sz w:val="20"/>
      <w:szCs w:val="20"/>
    </w:rPr>
  </w:style>
  <w:style w:type="character" w:customStyle="1" w:styleId="CommentSubjectChar">
    <w:name w:val="Comment Subject Char"/>
    <w:basedOn w:val="CommentTextChar"/>
    <w:link w:val="CommentSubject"/>
    <w:semiHidden/>
    <w:rsid w:val="009236A2"/>
    <w:rPr>
      <w:rFonts w:ascii="Times New Roman" w:eastAsia="Times New Roman" w:hAnsi="Times New Roman" w:cs="Times New Roman" w:hint="default"/>
      <w:b/>
      <w:bCs/>
      <w:lang w:val="en-IE" w:eastAsia="en-US"/>
    </w:rPr>
  </w:style>
  <w:style w:type="paragraph" w:styleId="BalloonText">
    <w:name w:val="Balloon Text"/>
    <w:basedOn w:val="Normal"/>
    <w:link w:val="BalloonTextChar"/>
    <w:semiHidden/>
    <w:unhideWhenUsed/>
    <w:rsid w:val="009236A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9236A2"/>
    <w:rPr>
      <w:rFonts w:ascii="Segoe UI" w:hAnsi="Segoe UI" w:cs="Segoe UI"/>
      <w:sz w:val="18"/>
      <w:szCs w:val="18"/>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914710">
      <w:marLeft w:val="0"/>
      <w:marRight w:val="0"/>
      <w:marTop w:val="0"/>
      <w:marBottom w:val="0"/>
      <w:divBdr>
        <w:top w:val="none" w:sz="0" w:space="0" w:color="auto"/>
        <w:left w:val="none" w:sz="0" w:space="0" w:color="auto"/>
        <w:bottom w:val="none" w:sz="0" w:space="0" w:color="auto"/>
        <w:right w:val="none" w:sz="0" w:space="0" w:color="auto"/>
      </w:divBdr>
    </w:div>
    <w:div w:id="425006782">
      <w:bodyDiv w:val="1"/>
      <w:marLeft w:val="0"/>
      <w:marRight w:val="0"/>
      <w:marTop w:val="0"/>
      <w:marBottom w:val="0"/>
      <w:divBdr>
        <w:top w:val="none" w:sz="0" w:space="0" w:color="auto"/>
        <w:left w:val="none" w:sz="0" w:space="0" w:color="auto"/>
        <w:bottom w:val="none" w:sz="0" w:space="0" w:color="auto"/>
        <w:right w:val="none" w:sz="0" w:space="0" w:color="auto"/>
      </w:divBdr>
    </w:div>
    <w:div w:id="1289701288">
      <w:bodyDiv w:val="1"/>
      <w:marLeft w:val="0"/>
      <w:marRight w:val="0"/>
      <w:marTop w:val="0"/>
      <w:marBottom w:val="0"/>
      <w:divBdr>
        <w:top w:val="none" w:sz="0" w:space="0" w:color="auto"/>
        <w:left w:val="none" w:sz="0" w:space="0" w:color="auto"/>
        <w:bottom w:val="none" w:sz="0" w:space="0" w:color="auto"/>
        <w:right w:val="none" w:sz="0" w:space="0" w:color="auto"/>
      </w:divBdr>
    </w:div>
    <w:div w:id="1367875283">
      <w:bodyDiv w:val="1"/>
      <w:marLeft w:val="0"/>
      <w:marRight w:val="0"/>
      <w:marTop w:val="0"/>
      <w:marBottom w:val="0"/>
      <w:divBdr>
        <w:top w:val="none" w:sz="0" w:space="0" w:color="auto"/>
        <w:left w:val="none" w:sz="0" w:space="0" w:color="auto"/>
        <w:bottom w:val="none" w:sz="0" w:space="0" w:color="auto"/>
        <w:right w:val="none" w:sz="0" w:space="0" w:color="auto"/>
      </w:divBdr>
    </w:div>
    <w:div w:id="1490247280">
      <w:marLeft w:val="0"/>
      <w:marRight w:val="0"/>
      <w:marTop w:val="0"/>
      <w:marBottom w:val="0"/>
      <w:divBdr>
        <w:top w:val="none" w:sz="0" w:space="0" w:color="auto"/>
        <w:left w:val="none" w:sz="0" w:space="0" w:color="auto"/>
        <w:bottom w:val="none" w:sz="0" w:space="0" w:color="auto"/>
        <w:right w:val="none" w:sz="0" w:space="0" w:color="auto"/>
      </w:divBdr>
    </w:div>
    <w:div w:id="199683820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HOCTAP\DAOTAO\moodleQu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2BB64-E319-47A2-85FF-83FDF5FA1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moodleQuestion</Template>
  <TotalTime>163</TotalTime>
  <Pages>8</Pages>
  <Words>1716</Words>
  <Characters>9785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01.Transmission/Câu hỏi khó - TUYỂN DỤNG 2011 - CHUYÊN MÔN</vt:lpstr>
    </vt:vector>
  </TitlesOfParts>
  <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01.Transmission/Câu hỏi khó - TUYỂN DỤNG 2011 - CHUYÊN MÔN</dc:title>
  <dc:subject/>
  <dc:creator>Quản trị Thành viên</dc:creator>
  <cp:keywords/>
  <dc:description/>
  <cp:lastModifiedBy>Tran Thanh Ha</cp:lastModifiedBy>
  <cp:revision>69</cp:revision>
  <cp:lastPrinted>2009-03-13T16:29:00Z</cp:lastPrinted>
  <dcterms:created xsi:type="dcterms:W3CDTF">2016-04-05T09:37:00Z</dcterms:created>
  <dcterms:modified xsi:type="dcterms:W3CDTF">2016-05-27T09:59:00Z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odleCourseID">
    <vt:lpwstr>7</vt:lpwstr>
  </property>
  <property fmtid="{D5CDD505-2E9C-101B-9397-08002B2CF9AE}" pid="3" name="moodleURL">
    <vt:lpwstr>http://10.147.113.36/</vt:lpwstr>
  </property>
  <property fmtid="{D5CDD505-2E9C-101B-9397-08002B2CF9AE}" pid="4" name="DC.Type">
    <vt:lpwstr>Question</vt:lpwstr>
  </property>
  <property fmtid="{D5CDD505-2E9C-101B-9397-08002B2CF9AE}" pid="5" name="moodleQuestionSeqNum">
    <vt:lpwstr>257</vt:lpwstr>
  </property>
  <property fmtid="{D5CDD505-2E9C-101B-9397-08002B2CF9AE}" pid="6" name="yawcToolbarBehaviour">
    <vt:lpwstr>doNothing</vt:lpwstr>
  </property>
</Properties>
</file>